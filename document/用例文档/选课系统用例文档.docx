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DD" w:rsidRPr="005A0DF3" w:rsidRDefault="000D5FDD" w:rsidP="000D5FDD">
      <w:pPr>
        <w:ind w:firstLineChars="100" w:firstLine="840"/>
        <w:rPr>
          <w:rFonts w:ascii="微软雅黑" w:eastAsia="微软雅黑" w:hAnsi="微软雅黑"/>
          <w:sz w:val="84"/>
          <w:szCs w:val="84"/>
          <w:shd w:val="pct15" w:color="auto" w:fill="FFFFFF"/>
        </w:rPr>
      </w:pPr>
      <w:r w:rsidRPr="005A0DF3">
        <w:rPr>
          <w:rFonts w:ascii="微软雅黑" w:eastAsia="微软雅黑" w:hAnsi="微软雅黑" w:hint="eastAsia"/>
          <w:sz w:val="84"/>
          <w:szCs w:val="84"/>
          <w:shd w:val="pct15" w:color="auto" w:fill="FFFFFF"/>
        </w:rPr>
        <w:t>选</w:t>
      </w:r>
      <w:r w:rsidRPr="005A0DF3">
        <w:rPr>
          <w:rFonts w:ascii="微软雅黑" w:eastAsia="微软雅黑" w:hAnsi="微软雅黑"/>
          <w:sz w:val="84"/>
          <w:szCs w:val="84"/>
          <w:shd w:val="pct15" w:color="auto" w:fill="FFFFFF"/>
        </w:rPr>
        <w:t>课系统用例文档</w:t>
      </w:r>
    </w:p>
    <w:p w:rsidR="000D5FDD" w:rsidRPr="005A0DF3" w:rsidRDefault="000D5FDD" w:rsidP="000D5FDD">
      <w:pPr>
        <w:ind w:firstLineChars="150" w:firstLine="1080"/>
        <w:rPr>
          <w:rFonts w:ascii="微软雅黑" w:eastAsia="微软雅黑" w:hAnsi="微软雅黑"/>
          <w:sz w:val="72"/>
          <w:szCs w:val="72"/>
          <w:shd w:val="pct15" w:color="auto" w:fill="FFFFFF"/>
        </w:rPr>
      </w:pPr>
    </w:p>
    <w:p w:rsidR="000D5FDD" w:rsidRPr="005A0DF3" w:rsidRDefault="000D5FDD" w:rsidP="000D5FDD">
      <w:pPr>
        <w:ind w:firstLineChars="350" w:firstLine="1260"/>
        <w:rPr>
          <w:rFonts w:ascii="微软雅黑" w:eastAsia="微软雅黑" w:hAnsi="微软雅黑"/>
          <w:sz w:val="36"/>
          <w:szCs w:val="36"/>
        </w:rPr>
      </w:pPr>
      <w:r w:rsidRPr="005A0DF3">
        <w:rPr>
          <w:rFonts w:ascii="微软雅黑" w:eastAsia="微软雅黑" w:hAnsi="微软雅黑" w:hint="eastAsia"/>
          <w:sz w:val="36"/>
          <w:szCs w:val="36"/>
        </w:rPr>
        <w:t>组</w:t>
      </w:r>
      <w:r w:rsidRPr="005A0DF3">
        <w:rPr>
          <w:rFonts w:ascii="微软雅黑" w:eastAsia="微软雅黑" w:hAnsi="微软雅黑"/>
          <w:sz w:val="36"/>
          <w:szCs w:val="36"/>
        </w:rPr>
        <w:t>员：</w:t>
      </w:r>
      <w:r w:rsidRPr="005A0DF3">
        <w:rPr>
          <w:rFonts w:ascii="微软雅黑" w:eastAsia="微软雅黑" w:hAnsi="微软雅黑" w:hint="eastAsia"/>
          <w:sz w:val="36"/>
          <w:szCs w:val="36"/>
        </w:rPr>
        <w:t xml:space="preserve"> 邹</w:t>
      </w:r>
      <w:r w:rsidRPr="005A0DF3">
        <w:rPr>
          <w:rFonts w:ascii="微软雅黑" w:eastAsia="微软雅黑" w:hAnsi="微软雅黑"/>
          <w:sz w:val="36"/>
          <w:szCs w:val="36"/>
        </w:rPr>
        <w:t xml:space="preserve">旋 </w:t>
      </w:r>
      <w:r w:rsidR="00B008DC" w:rsidRPr="005A0DF3">
        <w:rPr>
          <w:rFonts w:ascii="微软雅黑" w:eastAsia="微软雅黑" w:hAnsi="微软雅黑"/>
          <w:sz w:val="36"/>
          <w:szCs w:val="36"/>
        </w:rPr>
        <w:t xml:space="preserve">  </w:t>
      </w:r>
      <w:r w:rsidRPr="005A0DF3">
        <w:rPr>
          <w:rFonts w:ascii="微软雅黑" w:eastAsia="微软雅黑" w:hAnsi="微软雅黑"/>
          <w:sz w:val="36"/>
          <w:szCs w:val="36"/>
        </w:rPr>
        <w:t>121250235</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朱彦辉 121250232</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 xml:space="preserve">张俊 </w:t>
      </w:r>
      <w:r w:rsidRPr="005A0DF3">
        <w:rPr>
          <w:rFonts w:ascii="微软雅黑" w:eastAsia="微软雅黑" w:hAnsi="微软雅黑"/>
          <w:sz w:val="36"/>
          <w:szCs w:val="36"/>
        </w:rPr>
        <w:t xml:space="preserve">  121250</w:t>
      </w:r>
      <w:r w:rsidR="00FA037E" w:rsidRPr="005A0DF3">
        <w:rPr>
          <w:rFonts w:ascii="微软雅黑" w:eastAsia="微软雅黑" w:hAnsi="微软雅黑"/>
          <w:sz w:val="36"/>
          <w:szCs w:val="36"/>
        </w:rPr>
        <w:t>208</w:t>
      </w:r>
    </w:p>
    <w:p w:rsidR="000D5FDD" w:rsidRPr="005A0DF3" w:rsidRDefault="000D5FDD" w:rsidP="000D5FDD">
      <w:pPr>
        <w:ind w:firstLineChars="150" w:firstLine="540"/>
        <w:rPr>
          <w:rFonts w:ascii="微软雅黑" w:eastAsia="微软雅黑" w:hAnsi="微软雅黑"/>
          <w:sz w:val="36"/>
          <w:szCs w:val="36"/>
        </w:rPr>
      </w:pPr>
      <w:r w:rsidRPr="005A0DF3">
        <w:rPr>
          <w:rFonts w:ascii="微软雅黑" w:eastAsia="微软雅黑" w:hAnsi="微软雅黑"/>
          <w:sz w:val="36"/>
          <w:szCs w:val="36"/>
        </w:rPr>
        <w:t xml:space="preserve">           </w:t>
      </w:r>
      <w:r w:rsidRPr="005A0DF3">
        <w:rPr>
          <w:rFonts w:ascii="微软雅黑" w:eastAsia="微软雅黑" w:hAnsi="微软雅黑" w:hint="eastAsia"/>
          <w:sz w:val="36"/>
          <w:szCs w:val="36"/>
        </w:rPr>
        <w:t>周翔   121250</w:t>
      </w:r>
      <w:r w:rsidR="00FA037E" w:rsidRPr="005A0DF3">
        <w:rPr>
          <w:rFonts w:ascii="微软雅黑" w:eastAsia="微软雅黑" w:hAnsi="微软雅黑"/>
          <w:sz w:val="36"/>
          <w:szCs w:val="36"/>
        </w:rPr>
        <w:t>227</w:t>
      </w:r>
    </w:p>
    <w:p w:rsidR="00FA037E" w:rsidRPr="005A0DF3" w:rsidRDefault="00FA037E" w:rsidP="000D5FDD">
      <w:pPr>
        <w:ind w:firstLineChars="150" w:firstLine="540"/>
        <w:rPr>
          <w:rFonts w:ascii="微软雅黑" w:eastAsia="微软雅黑" w:hAnsi="微软雅黑"/>
          <w:sz w:val="36"/>
          <w:szCs w:val="36"/>
        </w:rPr>
      </w:pPr>
    </w:p>
    <w:p w:rsidR="00FA037E" w:rsidRPr="005A0DF3" w:rsidRDefault="00FA037E" w:rsidP="000D5FDD">
      <w:pPr>
        <w:ind w:firstLineChars="150" w:firstLine="540"/>
        <w:rPr>
          <w:rFonts w:ascii="微软雅黑" w:eastAsia="微软雅黑" w:hAnsi="微软雅黑"/>
          <w:sz w:val="36"/>
          <w:szCs w:val="36"/>
        </w:rPr>
      </w:pPr>
    </w:p>
    <w:p w:rsidR="00FA037E" w:rsidRPr="005A0DF3" w:rsidRDefault="00170BF7" w:rsidP="00170BF7">
      <w:pPr>
        <w:ind w:firstLineChars="1550" w:firstLine="5580"/>
        <w:rPr>
          <w:rFonts w:ascii="微软雅黑" w:eastAsia="微软雅黑" w:hAnsi="微软雅黑"/>
          <w:sz w:val="36"/>
          <w:szCs w:val="36"/>
        </w:rPr>
      </w:pPr>
      <w:r w:rsidRPr="005A0DF3">
        <w:rPr>
          <w:rFonts w:ascii="微软雅黑" w:eastAsia="微软雅黑" w:hAnsi="微软雅黑" w:hint="eastAsia"/>
          <w:sz w:val="36"/>
          <w:szCs w:val="36"/>
        </w:rPr>
        <w:t>初稿：</w:t>
      </w:r>
      <w:r w:rsidR="00FA037E" w:rsidRPr="005A0DF3">
        <w:rPr>
          <w:rFonts w:ascii="微软雅黑" w:eastAsia="微软雅黑" w:hAnsi="微软雅黑"/>
          <w:sz w:val="36"/>
          <w:szCs w:val="36"/>
        </w:rPr>
        <w:t>2013/9/24</w:t>
      </w:r>
    </w:p>
    <w:p w:rsidR="00170BF7" w:rsidRPr="005A0DF3" w:rsidRDefault="00170BF7" w:rsidP="00170BF7">
      <w:pPr>
        <w:ind w:firstLineChars="1450" w:firstLine="5220"/>
        <w:rPr>
          <w:rFonts w:ascii="微软雅黑" w:eastAsia="微软雅黑" w:hAnsi="微软雅黑"/>
          <w:sz w:val="36"/>
          <w:szCs w:val="36"/>
        </w:rPr>
      </w:pPr>
      <w:r w:rsidRPr="005A0DF3">
        <w:rPr>
          <w:rFonts w:ascii="微软雅黑" w:eastAsia="微软雅黑" w:hAnsi="微软雅黑" w:hint="eastAsia"/>
          <w:sz w:val="36"/>
          <w:szCs w:val="36"/>
        </w:rPr>
        <w:t>本稿：</w:t>
      </w:r>
      <w:r w:rsidRPr="005A0DF3">
        <w:rPr>
          <w:rFonts w:ascii="微软雅黑" w:eastAsia="微软雅黑" w:hAnsi="微软雅黑"/>
          <w:sz w:val="36"/>
          <w:szCs w:val="36"/>
        </w:rPr>
        <w:t>2013/10/04</w:t>
      </w:r>
    </w:p>
    <w:p w:rsidR="00170BF7" w:rsidRPr="005A0DF3" w:rsidRDefault="00170BF7" w:rsidP="00170BF7">
      <w:pPr>
        <w:ind w:firstLineChars="1550" w:firstLine="5580"/>
        <w:rPr>
          <w:rFonts w:ascii="微软雅黑" w:eastAsia="微软雅黑" w:hAnsi="微软雅黑"/>
          <w:sz w:val="36"/>
          <w:szCs w:val="36"/>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pStyle w:val="2"/>
        <w:jc w:val="left"/>
        <w:rPr>
          <w:sz w:val="24"/>
          <w:szCs w:val="24"/>
        </w:rPr>
      </w:pPr>
      <w:r w:rsidRPr="005A0DF3">
        <w:rPr>
          <w:rFonts w:ascii="Times New Roman" w:hAnsi="Times New Roman" w:hint="eastAsia"/>
          <w:kern w:val="44"/>
          <w:sz w:val="30"/>
          <w:szCs w:val="44"/>
        </w:rPr>
        <w:t>引言</w:t>
      </w:r>
      <w:r w:rsidRPr="005A0DF3">
        <w:rPr>
          <w:rFonts w:hint="eastAsia"/>
        </w:rPr>
        <w:t xml:space="preserve">                                                    </w:t>
      </w:r>
      <w:r w:rsidRPr="005A0DF3">
        <w:rPr>
          <w:rFonts w:hint="eastAsia"/>
          <w:sz w:val="24"/>
          <w:szCs w:val="24"/>
        </w:rPr>
        <w:t>本文档描述</w:t>
      </w:r>
      <w:r w:rsidRPr="005A0DF3">
        <w:rPr>
          <w:sz w:val="24"/>
          <w:szCs w:val="24"/>
        </w:rPr>
        <w:t>了</w:t>
      </w:r>
      <w:r w:rsidRPr="005A0DF3">
        <w:rPr>
          <w:rFonts w:hint="eastAsia"/>
          <w:sz w:val="24"/>
          <w:szCs w:val="24"/>
        </w:rPr>
        <w:t>选课</w:t>
      </w:r>
      <w:r w:rsidRPr="005A0DF3">
        <w:rPr>
          <w:sz w:val="24"/>
          <w:szCs w:val="24"/>
        </w:rPr>
        <w:t>系统的用户需求。</w:t>
      </w:r>
    </w:p>
    <w:p w:rsidR="000D5FDD" w:rsidRPr="005A0DF3" w:rsidRDefault="000D5FDD" w:rsidP="000D5FDD">
      <w:pPr>
        <w:pStyle w:val="1"/>
        <w:jc w:val="left"/>
      </w:pPr>
      <w:r w:rsidRPr="005A0DF3">
        <w:rPr>
          <w:rFonts w:hint="eastAsia"/>
        </w:rPr>
        <w:t>用例</w:t>
      </w:r>
      <w:r w:rsidRPr="005A0DF3">
        <w:t>列表</w:t>
      </w:r>
    </w:p>
    <w:tbl>
      <w:tblPr>
        <w:tblStyle w:val="a5"/>
        <w:tblW w:w="0" w:type="auto"/>
        <w:tblLook w:val="04A0" w:firstRow="1" w:lastRow="0" w:firstColumn="1" w:lastColumn="0" w:noHBand="0" w:noVBand="1"/>
      </w:tblPr>
      <w:tblGrid>
        <w:gridCol w:w="4148"/>
        <w:gridCol w:w="4148"/>
      </w:tblGrid>
      <w:tr w:rsidR="005A0DF3" w:rsidRPr="005A0DF3" w:rsidTr="001D69B7">
        <w:tc>
          <w:tcPr>
            <w:tcW w:w="4148" w:type="dxa"/>
          </w:tcPr>
          <w:p w:rsidR="000D5FDD" w:rsidRPr="005A0DF3" w:rsidRDefault="000D5FDD" w:rsidP="001D69B7">
            <w:pPr>
              <w:jc w:val="center"/>
              <w:rPr>
                <w:b/>
                <w:szCs w:val="21"/>
              </w:rPr>
            </w:pPr>
            <w:r w:rsidRPr="005A0DF3">
              <w:rPr>
                <w:rFonts w:hint="eastAsia"/>
                <w:b/>
                <w:szCs w:val="21"/>
              </w:rPr>
              <w:t>参与者</w:t>
            </w:r>
          </w:p>
        </w:tc>
        <w:tc>
          <w:tcPr>
            <w:tcW w:w="4148" w:type="dxa"/>
          </w:tcPr>
          <w:p w:rsidR="000D5FDD" w:rsidRPr="005A0DF3" w:rsidRDefault="000D5FDD" w:rsidP="001D69B7">
            <w:pPr>
              <w:jc w:val="center"/>
              <w:rPr>
                <w:b/>
                <w:szCs w:val="21"/>
              </w:rPr>
            </w:pPr>
            <w:r w:rsidRPr="005A0DF3">
              <w:rPr>
                <w:rFonts w:hint="eastAsia"/>
                <w:b/>
                <w:szCs w:val="21"/>
              </w:rPr>
              <w:t>用例</w:t>
            </w:r>
          </w:p>
        </w:tc>
      </w:tr>
      <w:tr w:rsidR="005A0DF3" w:rsidRPr="005A0DF3" w:rsidTr="001D69B7">
        <w:tc>
          <w:tcPr>
            <w:tcW w:w="4148" w:type="dxa"/>
          </w:tcPr>
          <w:p w:rsidR="000D5FDD" w:rsidRPr="005A0DF3" w:rsidRDefault="000D5FDD" w:rsidP="001D69B7">
            <w:pPr>
              <w:jc w:val="center"/>
            </w:pPr>
          </w:p>
          <w:p w:rsidR="000D5FDD" w:rsidRPr="005A0DF3" w:rsidRDefault="000D5FDD" w:rsidP="001D69B7">
            <w:pPr>
              <w:jc w:val="center"/>
            </w:pPr>
            <w:r w:rsidRPr="005A0DF3">
              <w:rPr>
                <w:rFonts w:hint="eastAsia"/>
              </w:rPr>
              <w:t>教务处</w:t>
            </w:r>
            <w:r w:rsidRPr="005A0DF3">
              <w:t>老师</w:t>
            </w:r>
          </w:p>
        </w:tc>
        <w:tc>
          <w:tcPr>
            <w:tcW w:w="4148" w:type="dxa"/>
          </w:tcPr>
          <w:p w:rsidR="00B008DC" w:rsidRPr="005A0DF3" w:rsidRDefault="000D5FDD" w:rsidP="001D69B7">
            <w:pPr>
              <w:ind w:firstLineChars="300" w:firstLine="630"/>
              <w:jc w:val="left"/>
            </w:pPr>
            <w:r w:rsidRPr="005A0DF3">
              <w:rPr>
                <w:rFonts w:hint="eastAsia"/>
              </w:rPr>
              <w:t>1</w:t>
            </w:r>
            <w:r w:rsidRPr="005A0DF3">
              <w:rPr>
                <w:rFonts w:hint="eastAsia"/>
              </w:rPr>
              <w:t>注册</w:t>
            </w:r>
          </w:p>
          <w:p w:rsidR="000D5FDD" w:rsidRPr="005A0DF3" w:rsidRDefault="00B008DC" w:rsidP="00B008DC">
            <w:pPr>
              <w:ind w:firstLineChars="300" w:firstLine="630"/>
              <w:jc w:val="left"/>
            </w:pPr>
            <w:r w:rsidRPr="005A0DF3">
              <w:rPr>
                <w:rFonts w:hint="eastAsia"/>
              </w:rPr>
              <w:t>2</w:t>
            </w:r>
            <w:r w:rsidR="000D5FDD" w:rsidRPr="005A0DF3">
              <w:rPr>
                <w:rFonts w:hint="eastAsia"/>
              </w:rPr>
              <w:t>登录</w:t>
            </w:r>
          </w:p>
          <w:p w:rsidR="000D5FDD" w:rsidRPr="005A0DF3" w:rsidRDefault="00B008DC" w:rsidP="00B008DC">
            <w:pPr>
              <w:ind w:firstLineChars="300" w:firstLine="630"/>
              <w:jc w:val="left"/>
            </w:pPr>
            <w:r w:rsidRPr="005A0DF3">
              <w:rPr>
                <w:rFonts w:hint="eastAsia"/>
              </w:rPr>
              <w:t>3</w:t>
            </w:r>
            <w:r w:rsidR="000D5FDD" w:rsidRPr="005A0DF3">
              <w:rPr>
                <w:rFonts w:hint="eastAsia"/>
              </w:rPr>
              <w:t>输入整体框架策略</w:t>
            </w:r>
          </w:p>
          <w:p w:rsidR="000D5FDD" w:rsidRPr="005A0DF3" w:rsidRDefault="00B008DC" w:rsidP="001D69B7">
            <w:pPr>
              <w:ind w:firstLineChars="300" w:firstLine="630"/>
              <w:jc w:val="left"/>
            </w:pPr>
            <w:r w:rsidRPr="005A0DF3">
              <w:t>4</w:t>
            </w:r>
            <w:r w:rsidR="000D5FDD" w:rsidRPr="005A0DF3">
              <w:rPr>
                <w:rFonts w:hint="eastAsia"/>
              </w:rPr>
              <w:t>修改整体框架策略</w:t>
            </w:r>
          </w:p>
          <w:p w:rsidR="000D5FDD" w:rsidRPr="005A0DF3" w:rsidRDefault="00B008DC" w:rsidP="001D69B7">
            <w:pPr>
              <w:ind w:firstLineChars="300" w:firstLine="630"/>
              <w:jc w:val="left"/>
            </w:pPr>
            <w:r w:rsidRPr="005A0DF3">
              <w:t>5</w:t>
            </w:r>
            <w:r w:rsidR="000D5FDD" w:rsidRPr="005A0DF3">
              <w:rPr>
                <w:rFonts w:hint="eastAsia"/>
              </w:rPr>
              <w:t>查看整体框架策略</w:t>
            </w:r>
          </w:p>
          <w:p w:rsidR="000D5FDD" w:rsidRPr="005A0DF3" w:rsidRDefault="00B008DC" w:rsidP="001D69B7">
            <w:pPr>
              <w:ind w:firstLineChars="300" w:firstLine="630"/>
              <w:jc w:val="left"/>
            </w:pPr>
            <w:r w:rsidRPr="005A0DF3">
              <w:t>6</w:t>
            </w:r>
            <w:r w:rsidR="000D5FDD" w:rsidRPr="005A0DF3">
              <w:rPr>
                <w:rFonts w:hint="eastAsia"/>
              </w:rPr>
              <w:t>查看各院系教学计划及其统计</w:t>
            </w:r>
          </w:p>
          <w:p w:rsidR="000D5FDD" w:rsidRPr="005A0DF3" w:rsidRDefault="00B008DC" w:rsidP="001D69B7">
            <w:pPr>
              <w:ind w:firstLineChars="300" w:firstLine="630"/>
              <w:jc w:val="left"/>
            </w:pPr>
            <w:r w:rsidRPr="005A0DF3">
              <w:rPr>
                <w:rFonts w:hint="eastAsia"/>
              </w:rPr>
              <w:t>7</w:t>
            </w:r>
            <w:r w:rsidR="000D5FDD" w:rsidRPr="005A0DF3">
              <w:rPr>
                <w:rFonts w:hint="eastAsia"/>
              </w:rPr>
              <w:t>查看教师统计信息</w:t>
            </w:r>
          </w:p>
          <w:p w:rsidR="000D5FDD" w:rsidRPr="005A0DF3" w:rsidRDefault="00B008DC" w:rsidP="001D69B7">
            <w:pPr>
              <w:ind w:firstLineChars="300" w:firstLine="630"/>
              <w:jc w:val="left"/>
            </w:pPr>
            <w:r w:rsidRPr="005A0DF3">
              <w:rPr>
                <w:rFonts w:hint="eastAsia"/>
              </w:rPr>
              <w:t>8</w:t>
            </w:r>
            <w:r w:rsidR="000D5FDD" w:rsidRPr="005A0DF3">
              <w:rPr>
                <w:rFonts w:hint="eastAsia"/>
              </w:rPr>
              <w:t>查看课程统计信息</w:t>
            </w:r>
          </w:p>
          <w:p w:rsidR="000D5FDD" w:rsidRPr="005A0DF3" w:rsidRDefault="00B008DC" w:rsidP="001D69B7">
            <w:pPr>
              <w:ind w:leftChars="300" w:left="630"/>
              <w:jc w:val="left"/>
            </w:pPr>
            <w:r w:rsidRPr="005A0DF3">
              <w:t>9</w:t>
            </w:r>
            <w:r w:rsidR="000D5FDD" w:rsidRPr="005A0DF3">
              <w:rPr>
                <w:rFonts w:hint="eastAsia"/>
              </w:rPr>
              <w:t>查看学生准入、准出、毕业资格审核、留级退学资格审核统计数据</w:t>
            </w:r>
          </w:p>
          <w:p w:rsidR="000D5FDD" w:rsidRPr="005A0DF3" w:rsidRDefault="00B008DC" w:rsidP="00B008DC">
            <w:pPr>
              <w:ind w:firstLineChars="300" w:firstLine="630"/>
              <w:jc w:val="left"/>
            </w:pPr>
            <w:r w:rsidRPr="005A0DF3">
              <w:rPr>
                <w:rFonts w:hint="eastAsia"/>
              </w:rPr>
              <w:t>10</w:t>
            </w:r>
            <w:r w:rsidR="000D5FDD"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t>院系教务</w:t>
            </w:r>
            <w:r w:rsidRPr="005A0DF3">
              <w:t>老师</w:t>
            </w:r>
          </w:p>
        </w:tc>
        <w:tc>
          <w:tcPr>
            <w:tcW w:w="4148" w:type="dxa"/>
          </w:tcPr>
          <w:p w:rsidR="000D5FDD" w:rsidRPr="005A0DF3" w:rsidRDefault="000D5FDD" w:rsidP="001D69B7">
            <w:pPr>
              <w:ind w:firstLineChars="300" w:firstLine="630"/>
            </w:pPr>
            <w:r w:rsidRPr="005A0DF3">
              <w:t>1</w:t>
            </w:r>
            <w:r w:rsidRPr="005A0DF3">
              <w:rPr>
                <w:rFonts w:hint="eastAsia"/>
              </w:rPr>
              <w:t>注册</w:t>
            </w:r>
            <w:r w:rsidRPr="005A0DF3">
              <w:rPr>
                <w:rFonts w:hint="eastAsia"/>
              </w:rPr>
              <w:t>/</w:t>
            </w:r>
            <w:r w:rsidRPr="005A0DF3">
              <w:t>登录</w:t>
            </w:r>
          </w:p>
          <w:p w:rsidR="000D5FDD" w:rsidRPr="005A0DF3" w:rsidRDefault="000D5FDD" w:rsidP="001D69B7">
            <w:pPr>
              <w:ind w:firstLineChars="300" w:firstLine="630"/>
            </w:pPr>
            <w:r w:rsidRPr="005A0DF3">
              <w:rPr>
                <w:rFonts w:hint="eastAsia"/>
              </w:rPr>
              <w:t>1</w:t>
            </w:r>
            <w:r w:rsidR="00B008DC" w:rsidRPr="005A0DF3">
              <w:t>1</w:t>
            </w:r>
            <w:r w:rsidRPr="005A0DF3">
              <w:rPr>
                <w:rFonts w:hint="eastAsia"/>
              </w:rPr>
              <w:t>输入本院教学计划</w:t>
            </w:r>
          </w:p>
          <w:p w:rsidR="000D5FDD" w:rsidRPr="005A0DF3" w:rsidRDefault="000D5FDD" w:rsidP="001D69B7">
            <w:pPr>
              <w:ind w:firstLineChars="300" w:firstLine="630"/>
            </w:pPr>
            <w:r w:rsidRPr="005A0DF3">
              <w:rPr>
                <w:rFonts w:hint="eastAsia"/>
              </w:rPr>
              <w:t>1</w:t>
            </w:r>
            <w:r w:rsidR="00B008DC" w:rsidRPr="005A0DF3">
              <w:t>2</w:t>
            </w:r>
            <w:r w:rsidRPr="005A0DF3">
              <w:rPr>
                <w:rFonts w:hint="eastAsia"/>
              </w:rPr>
              <w:t>发布必修课程</w:t>
            </w:r>
          </w:p>
          <w:p w:rsidR="000D5FDD" w:rsidRPr="005A0DF3" w:rsidRDefault="000D5FDD" w:rsidP="001D69B7">
            <w:pPr>
              <w:ind w:firstLineChars="300" w:firstLine="630"/>
            </w:pPr>
            <w:r w:rsidRPr="005A0DF3">
              <w:rPr>
                <w:rFonts w:hint="eastAsia"/>
              </w:rPr>
              <w:t>1</w:t>
            </w:r>
            <w:r w:rsidR="00CF1375" w:rsidRPr="005A0DF3">
              <w:t>3</w:t>
            </w:r>
            <w:r w:rsidRPr="005A0DF3">
              <w:rPr>
                <w:rFonts w:hint="eastAsia"/>
              </w:rPr>
              <w:t>修改部分</w:t>
            </w:r>
            <w:r w:rsidRPr="005A0DF3">
              <w:t>课程信息</w:t>
            </w:r>
          </w:p>
          <w:p w:rsidR="000D5FDD" w:rsidRPr="005A0DF3" w:rsidRDefault="000D5FDD" w:rsidP="001D69B7">
            <w:pPr>
              <w:ind w:firstLineChars="300" w:firstLine="630"/>
            </w:pPr>
            <w:r w:rsidRPr="005A0DF3">
              <w:t>1</w:t>
            </w:r>
            <w:r w:rsidR="00CF1375" w:rsidRPr="005A0DF3">
              <w:t>4</w:t>
            </w:r>
            <w:r w:rsidRPr="005A0DF3">
              <w:rPr>
                <w:rFonts w:hint="eastAsia"/>
              </w:rPr>
              <w:t>查看</w:t>
            </w:r>
            <w:r w:rsidRPr="005A0DF3">
              <w:t>本院课程列表</w:t>
            </w:r>
          </w:p>
          <w:p w:rsidR="000D5FDD" w:rsidRPr="005A0DF3" w:rsidRDefault="000D5FDD" w:rsidP="001D69B7">
            <w:pPr>
              <w:ind w:firstLineChars="300" w:firstLine="630"/>
            </w:pPr>
            <w:r w:rsidRPr="005A0DF3">
              <w:rPr>
                <w:rFonts w:hint="eastAsia"/>
              </w:rPr>
              <w:t>1</w:t>
            </w:r>
            <w:r w:rsidR="00CF1375" w:rsidRPr="005A0DF3">
              <w:t>5</w:t>
            </w:r>
            <w:r w:rsidRPr="005A0DF3">
              <w:rPr>
                <w:rFonts w:hint="eastAsia"/>
              </w:rPr>
              <w:t>查看本院</w:t>
            </w:r>
            <w:r w:rsidRPr="005A0DF3">
              <w:t>任意课程信息</w:t>
            </w:r>
          </w:p>
          <w:p w:rsidR="000D5FDD" w:rsidRPr="005A0DF3" w:rsidRDefault="000D5FDD" w:rsidP="00CF1375">
            <w:pPr>
              <w:ind w:firstLineChars="300" w:firstLine="630"/>
            </w:pPr>
            <w:r w:rsidRPr="005A0DF3">
              <w:t>1</w:t>
            </w:r>
            <w:r w:rsidR="00CF1375" w:rsidRPr="005A0DF3">
              <w:t>6</w:t>
            </w:r>
            <w:r w:rsidRPr="005A0DF3">
              <w:rPr>
                <w:rFonts w:hint="eastAsia"/>
              </w:rPr>
              <w:t>查看本院任意课程的学生列表</w:t>
            </w:r>
          </w:p>
          <w:p w:rsidR="001400B2" w:rsidRPr="005A0DF3" w:rsidRDefault="001400B2" w:rsidP="00CF1375">
            <w:pPr>
              <w:ind w:firstLineChars="300" w:firstLine="630"/>
            </w:pPr>
            <w:r w:rsidRPr="005A0DF3">
              <w:t>10</w:t>
            </w:r>
            <w:r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t>任课教师</w:t>
            </w:r>
          </w:p>
        </w:tc>
        <w:tc>
          <w:tcPr>
            <w:tcW w:w="4148" w:type="dxa"/>
          </w:tcPr>
          <w:p w:rsidR="000D5FDD" w:rsidRPr="005A0DF3" w:rsidRDefault="000D5FDD" w:rsidP="001D69B7">
            <w:pPr>
              <w:ind w:firstLineChars="300" w:firstLine="630"/>
            </w:pPr>
            <w:r w:rsidRPr="005A0DF3">
              <w:t>1</w:t>
            </w:r>
            <w:r w:rsidRPr="005A0DF3">
              <w:rPr>
                <w:rFonts w:hint="eastAsia"/>
              </w:rPr>
              <w:t>注册</w:t>
            </w:r>
            <w:r w:rsidRPr="005A0DF3">
              <w:rPr>
                <w:rFonts w:hint="eastAsia"/>
              </w:rPr>
              <w:t>/</w:t>
            </w:r>
            <w:r w:rsidRPr="005A0DF3">
              <w:rPr>
                <w:rFonts w:hint="eastAsia"/>
              </w:rPr>
              <w:t>登录</w:t>
            </w:r>
          </w:p>
          <w:p w:rsidR="000D5FDD" w:rsidRPr="005A0DF3" w:rsidRDefault="00CF1375" w:rsidP="001D69B7">
            <w:pPr>
              <w:ind w:leftChars="300" w:left="630"/>
            </w:pPr>
            <w:r w:rsidRPr="005A0DF3">
              <w:rPr>
                <w:rFonts w:hint="eastAsia"/>
              </w:rPr>
              <w:t>17</w:t>
            </w:r>
            <w:r w:rsidR="000D5FDD" w:rsidRPr="005A0DF3">
              <w:rPr>
                <w:rFonts w:hint="eastAsia"/>
              </w:rPr>
              <w:t>填写课程信息（课程大纲、教材、参考书目）</w:t>
            </w:r>
          </w:p>
          <w:p w:rsidR="000D5FDD" w:rsidRPr="005A0DF3" w:rsidRDefault="00CF1375" w:rsidP="001D69B7">
            <w:pPr>
              <w:ind w:firstLineChars="300" w:firstLine="630"/>
            </w:pPr>
            <w:r w:rsidRPr="005A0DF3">
              <w:t>18</w:t>
            </w:r>
            <w:r w:rsidR="000D5FDD" w:rsidRPr="005A0DF3">
              <w:rPr>
                <w:rFonts w:hint="eastAsia"/>
              </w:rPr>
              <w:t>查看自己课程的学生列表</w:t>
            </w:r>
          </w:p>
          <w:p w:rsidR="000D5FDD" w:rsidRPr="005A0DF3" w:rsidRDefault="00CF1375" w:rsidP="001D69B7">
            <w:pPr>
              <w:ind w:firstLineChars="300" w:firstLine="630"/>
            </w:pPr>
            <w:r w:rsidRPr="005A0DF3">
              <w:t>19</w:t>
            </w:r>
            <w:r w:rsidR="000D5FDD" w:rsidRPr="005A0DF3">
              <w:rPr>
                <w:rFonts w:hint="eastAsia"/>
              </w:rPr>
              <w:t>登记课程成绩</w:t>
            </w:r>
          </w:p>
          <w:p w:rsidR="000D5FDD" w:rsidRPr="005A0DF3" w:rsidRDefault="00CF1375" w:rsidP="001400B2">
            <w:pPr>
              <w:ind w:firstLineChars="300" w:firstLine="630"/>
            </w:pPr>
            <w:r w:rsidRPr="005A0DF3">
              <w:t>10</w:t>
            </w:r>
            <w:r w:rsidR="000D5FDD" w:rsidRPr="005A0DF3">
              <w:rPr>
                <w:rFonts w:hint="eastAsia"/>
              </w:rPr>
              <w:t>修改密码</w:t>
            </w:r>
          </w:p>
        </w:tc>
      </w:tr>
      <w:tr w:rsidR="005A0DF3" w:rsidRPr="005A0DF3" w:rsidTr="001D69B7">
        <w:tc>
          <w:tcPr>
            <w:tcW w:w="4148" w:type="dxa"/>
          </w:tcPr>
          <w:p w:rsidR="000D5FDD" w:rsidRPr="005A0DF3" w:rsidRDefault="000D5FDD" w:rsidP="001D69B7">
            <w:pPr>
              <w:jc w:val="center"/>
            </w:pPr>
            <w:r w:rsidRPr="005A0DF3">
              <w:rPr>
                <w:rFonts w:hint="eastAsia"/>
              </w:rPr>
              <w:t>学生</w:t>
            </w:r>
          </w:p>
        </w:tc>
        <w:tc>
          <w:tcPr>
            <w:tcW w:w="4148" w:type="dxa"/>
          </w:tcPr>
          <w:p w:rsidR="000D5FDD" w:rsidRPr="005A0DF3" w:rsidRDefault="000D5FDD" w:rsidP="001D69B7">
            <w:pPr>
              <w:ind w:firstLineChars="300" w:firstLine="630"/>
              <w:jc w:val="left"/>
            </w:pPr>
            <w:r w:rsidRPr="005A0DF3">
              <w:t>1</w:t>
            </w:r>
            <w:r w:rsidRPr="005A0DF3">
              <w:rPr>
                <w:rFonts w:hint="eastAsia"/>
              </w:rPr>
              <w:t>注册</w:t>
            </w:r>
            <w:r w:rsidRPr="005A0DF3">
              <w:rPr>
                <w:rFonts w:hint="eastAsia"/>
              </w:rPr>
              <w:t>/</w:t>
            </w:r>
            <w:r w:rsidRPr="005A0DF3">
              <w:t>登录</w:t>
            </w:r>
          </w:p>
          <w:p w:rsidR="000D5FDD" w:rsidRPr="005A0DF3" w:rsidRDefault="000D5FDD" w:rsidP="001D69B7">
            <w:pPr>
              <w:ind w:firstLineChars="300" w:firstLine="630"/>
              <w:jc w:val="left"/>
            </w:pPr>
            <w:r w:rsidRPr="005A0DF3">
              <w:rPr>
                <w:rFonts w:hint="eastAsia"/>
              </w:rPr>
              <w:lastRenderedPageBreak/>
              <w:t>2</w:t>
            </w:r>
            <w:r w:rsidR="001400B2" w:rsidRPr="005A0DF3">
              <w:t>0</w:t>
            </w:r>
            <w:r w:rsidRPr="005A0DF3">
              <w:rPr>
                <w:rFonts w:hint="eastAsia"/>
              </w:rPr>
              <w:t>查看任意课程信息</w:t>
            </w:r>
          </w:p>
          <w:p w:rsidR="000D5FDD" w:rsidRPr="005A0DF3" w:rsidRDefault="001400B2" w:rsidP="001D69B7">
            <w:pPr>
              <w:ind w:firstLineChars="300" w:firstLine="630"/>
              <w:jc w:val="left"/>
            </w:pPr>
            <w:r w:rsidRPr="005A0DF3">
              <w:t>21</w:t>
            </w:r>
            <w:r w:rsidR="000D5FDD" w:rsidRPr="005A0DF3">
              <w:rPr>
                <w:rFonts w:hint="eastAsia"/>
              </w:rPr>
              <w:t>查看自己的选课列表</w:t>
            </w:r>
          </w:p>
          <w:p w:rsidR="000D5FDD" w:rsidRPr="005A0DF3" w:rsidRDefault="001400B2" w:rsidP="001D69B7">
            <w:pPr>
              <w:ind w:leftChars="300" w:left="630"/>
              <w:jc w:val="left"/>
            </w:pPr>
            <w:r w:rsidRPr="005A0DF3">
              <w:t>22</w:t>
            </w:r>
            <w:r w:rsidR="000D5FDD" w:rsidRPr="005A0DF3">
              <w:rPr>
                <w:rFonts w:hint="eastAsia"/>
              </w:rPr>
              <w:t>选择课程（不能选中与已有课程时间冲突的课程，不能违反学校和院系的教学计划，不能删除必修课，可以选修任何院系任何课。）</w:t>
            </w:r>
          </w:p>
          <w:p w:rsidR="000D5FDD" w:rsidRPr="005A0DF3" w:rsidRDefault="001400B2" w:rsidP="001D69B7">
            <w:pPr>
              <w:ind w:firstLineChars="300" w:firstLine="630"/>
              <w:jc w:val="left"/>
            </w:pPr>
            <w:r w:rsidRPr="005A0DF3">
              <w:rPr>
                <w:rFonts w:hint="eastAsia"/>
              </w:rPr>
              <w:t>23</w:t>
            </w:r>
            <w:r w:rsidR="000D5FDD" w:rsidRPr="005A0DF3">
              <w:rPr>
                <w:rFonts w:hint="eastAsia"/>
              </w:rPr>
              <w:t>退选课程</w:t>
            </w:r>
          </w:p>
          <w:p w:rsidR="000D5FDD" w:rsidRPr="005A0DF3" w:rsidRDefault="001400B2" w:rsidP="001D69B7">
            <w:pPr>
              <w:ind w:firstLineChars="300" w:firstLine="630"/>
              <w:jc w:val="left"/>
            </w:pPr>
            <w:r w:rsidRPr="005A0DF3">
              <w:rPr>
                <w:rFonts w:hint="eastAsia"/>
              </w:rPr>
              <w:t>24</w:t>
            </w:r>
            <w:r w:rsidR="000D5FDD" w:rsidRPr="005A0DF3">
              <w:rPr>
                <w:rFonts w:hint="eastAsia"/>
              </w:rPr>
              <w:t>查看课程成绩</w:t>
            </w:r>
          </w:p>
          <w:p w:rsidR="000D5FDD" w:rsidRPr="005A0DF3" w:rsidRDefault="001400B2" w:rsidP="001D69B7">
            <w:pPr>
              <w:ind w:leftChars="300" w:left="630"/>
              <w:jc w:val="left"/>
            </w:pPr>
            <w:r w:rsidRPr="005A0DF3">
              <w:t>25</w:t>
            </w:r>
            <w:r w:rsidR="000D5FDD" w:rsidRPr="005A0DF3">
              <w:rPr>
                <w:rFonts w:hint="eastAsia"/>
              </w:rPr>
              <w:t>查看成绩单、学分绩、准入准出课程统计</w:t>
            </w:r>
          </w:p>
          <w:p w:rsidR="000D5FDD" w:rsidRPr="005A0DF3" w:rsidRDefault="001400B2" w:rsidP="001400B2">
            <w:pPr>
              <w:ind w:leftChars="300" w:left="630"/>
              <w:jc w:val="left"/>
            </w:pPr>
            <w:r w:rsidRPr="005A0DF3">
              <w:rPr>
                <w:rFonts w:hint="eastAsia"/>
              </w:rPr>
              <w:t>10</w:t>
            </w:r>
            <w:r w:rsidR="000D5FDD" w:rsidRPr="005A0DF3">
              <w:rPr>
                <w:rFonts w:hint="eastAsia"/>
              </w:rPr>
              <w:t>修改密码</w:t>
            </w:r>
          </w:p>
        </w:tc>
      </w:tr>
    </w:tbl>
    <w:p w:rsidR="000D5FDD" w:rsidRPr="005A0DF3" w:rsidRDefault="000D5FDD" w:rsidP="000D5FDD">
      <w:pPr>
        <w:jc w:val="left"/>
      </w:pPr>
    </w:p>
    <w:p w:rsidR="000D5FDD" w:rsidRPr="005A0DF3" w:rsidRDefault="000D5FDD" w:rsidP="000D5FDD">
      <w:pPr>
        <w:pStyle w:val="1"/>
      </w:pPr>
      <w:r w:rsidRPr="005A0DF3">
        <w:rPr>
          <w:rFonts w:hint="eastAsia"/>
        </w:rPr>
        <w:t>详细用例描述</w:t>
      </w:r>
    </w:p>
    <w:p w:rsidR="00B008DC" w:rsidRPr="005A0DF3" w:rsidRDefault="00B008DC" w:rsidP="00B008DC">
      <w:r w:rsidRPr="005A0DF3">
        <w:rPr>
          <w:rFonts w:hint="eastAsia"/>
        </w:rPr>
        <w:t>用例</w:t>
      </w:r>
      <w:r w:rsidRPr="005A0DF3">
        <w:rPr>
          <w:rFonts w:hint="eastAsia"/>
        </w:rPr>
        <w:t xml:space="preserve">1 </w:t>
      </w:r>
      <w:r w:rsidRPr="005A0DF3">
        <w:rPr>
          <w:rFonts w:hint="eastAsia"/>
        </w:rPr>
        <w:t>注册</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B008DC" w:rsidRPr="005A0DF3" w:rsidRDefault="00B008DC" w:rsidP="001D69B7">
            <w:pPr>
              <w:jc w:val="center"/>
              <w:rPr>
                <w:b/>
                <w:bCs/>
              </w:rPr>
            </w:pPr>
            <w:r w:rsidRPr="005A0DF3">
              <w:rPr>
                <w:rFonts w:hint="eastAsia"/>
                <w:b/>
                <w:bCs/>
              </w:rPr>
              <w:t>ID</w:t>
            </w:r>
          </w:p>
        </w:tc>
        <w:tc>
          <w:tcPr>
            <w:tcW w:w="2685" w:type="dxa"/>
          </w:tcPr>
          <w:p w:rsidR="00B008DC" w:rsidRPr="005A0DF3" w:rsidRDefault="00B008DC" w:rsidP="001D69B7">
            <w:r w:rsidRPr="005A0DF3">
              <w:rPr>
                <w:rFonts w:hint="eastAsia"/>
              </w:rPr>
              <w:t>1</w:t>
            </w:r>
          </w:p>
        </w:tc>
        <w:tc>
          <w:tcPr>
            <w:tcW w:w="2310" w:type="dxa"/>
          </w:tcPr>
          <w:p w:rsidR="00B008DC" w:rsidRPr="005A0DF3" w:rsidRDefault="00B008DC" w:rsidP="001D69B7">
            <w:pPr>
              <w:jc w:val="center"/>
              <w:rPr>
                <w:b/>
                <w:bCs/>
              </w:rPr>
            </w:pPr>
            <w:r w:rsidRPr="005A0DF3">
              <w:rPr>
                <w:rFonts w:hint="eastAsia"/>
                <w:b/>
                <w:bCs/>
              </w:rPr>
              <w:t>名称</w:t>
            </w:r>
          </w:p>
        </w:tc>
        <w:tc>
          <w:tcPr>
            <w:tcW w:w="2273" w:type="dxa"/>
          </w:tcPr>
          <w:p w:rsidR="00B008DC" w:rsidRPr="005A0DF3" w:rsidRDefault="00B008DC" w:rsidP="001D69B7">
            <w:r w:rsidRPr="005A0DF3">
              <w:rPr>
                <w:rFonts w:hint="eastAsia"/>
              </w:rPr>
              <w:t>注册</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创建者</w:t>
            </w:r>
          </w:p>
        </w:tc>
        <w:tc>
          <w:tcPr>
            <w:tcW w:w="2685" w:type="dxa"/>
          </w:tcPr>
          <w:p w:rsidR="00B008DC" w:rsidRPr="005A0DF3" w:rsidRDefault="00B008DC" w:rsidP="001D69B7">
            <w:r w:rsidRPr="005A0DF3">
              <w:rPr>
                <w:rFonts w:hint="eastAsia"/>
              </w:rPr>
              <w:t>朱彦辉</w:t>
            </w:r>
          </w:p>
        </w:tc>
        <w:tc>
          <w:tcPr>
            <w:tcW w:w="2310" w:type="dxa"/>
          </w:tcPr>
          <w:p w:rsidR="00B008DC" w:rsidRPr="005A0DF3" w:rsidRDefault="00B008DC" w:rsidP="001D69B7">
            <w:pPr>
              <w:jc w:val="center"/>
              <w:rPr>
                <w:b/>
                <w:bCs/>
              </w:rPr>
            </w:pPr>
            <w:r w:rsidRPr="005A0DF3">
              <w:rPr>
                <w:rFonts w:hint="eastAsia"/>
                <w:b/>
                <w:bCs/>
              </w:rPr>
              <w:t>最后一次更新者</w:t>
            </w:r>
          </w:p>
        </w:tc>
        <w:tc>
          <w:tcPr>
            <w:tcW w:w="2273" w:type="dxa"/>
          </w:tcPr>
          <w:p w:rsidR="00B008DC" w:rsidRPr="005A0DF3" w:rsidRDefault="00B008DC" w:rsidP="001D69B7">
            <w:r w:rsidRPr="005A0DF3">
              <w:rPr>
                <w:rFonts w:hint="eastAsia"/>
              </w:rPr>
              <w:t>朱彦辉</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创建日期</w:t>
            </w:r>
          </w:p>
        </w:tc>
        <w:tc>
          <w:tcPr>
            <w:tcW w:w="2685" w:type="dxa"/>
          </w:tcPr>
          <w:p w:rsidR="00B008DC" w:rsidRPr="005A0DF3" w:rsidRDefault="00B008DC" w:rsidP="001D69B7">
            <w:r w:rsidRPr="005A0DF3">
              <w:rPr>
                <w:rFonts w:hint="eastAsia"/>
              </w:rPr>
              <w:t>2013/9/21</w:t>
            </w:r>
          </w:p>
        </w:tc>
        <w:tc>
          <w:tcPr>
            <w:tcW w:w="2310" w:type="dxa"/>
          </w:tcPr>
          <w:p w:rsidR="00B008DC" w:rsidRPr="005A0DF3" w:rsidRDefault="00B008DC" w:rsidP="001D69B7">
            <w:pPr>
              <w:jc w:val="center"/>
              <w:rPr>
                <w:b/>
                <w:bCs/>
              </w:rPr>
            </w:pPr>
            <w:r w:rsidRPr="005A0DF3">
              <w:rPr>
                <w:rFonts w:hint="eastAsia"/>
                <w:b/>
                <w:bCs/>
              </w:rPr>
              <w:t>最后更新日期</w:t>
            </w:r>
          </w:p>
        </w:tc>
        <w:tc>
          <w:tcPr>
            <w:tcW w:w="2273" w:type="dxa"/>
          </w:tcPr>
          <w:p w:rsidR="00B008DC" w:rsidRPr="005A0DF3" w:rsidRDefault="00B008DC" w:rsidP="001D69B7">
            <w:r w:rsidRPr="005A0DF3">
              <w:rPr>
                <w:rFonts w:hint="eastAsia"/>
              </w:rPr>
              <w:t>2013/9/23</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参与者</w:t>
            </w:r>
          </w:p>
        </w:tc>
        <w:tc>
          <w:tcPr>
            <w:tcW w:w="7268" w:type="dxa"/>
            <w:gridSpan w:val="3"/>
          </w:tcPr>
          <w:p w:rsidR="00B008DC" w:rsidRPr="005A0DF3" w:rsidRDefault="00B008DC" w:rsidP="001D69B7">
            <w:r w:rsidRPr="005A0DF3">
              <w:rPr>
                <w:rFonts w:hint="eastAsia"/>
              </w:rPr>
              <w:t>选课系统用户</w:t>
            </w:r>
            <w:r w:rsidRPr="005A0DF3">
              <w:rPr>
                <w:rFonts w:hint="eastAsia"/>
              </w:rPr>
              <w:t>(</w:t>
            </w:r>
            <w:r w:rsidRPr="005A0DF3">
              <w:rPr>
                <w:rFonts w:hint="eastAsia"/>
              </w:rPr>
              <w:t>包括教务处老师、院系教务老师、任课老师以及学生</w:t>
            </w:r>
            <w:r w:rsidRPr="005A0DF3">
              <w:rPr>
                <w:rFonts w:hint="eastAsia"/>
              </w:rPr>
              <w:t>)</w:t>
            </w:r>
            <w:r w:rsidRPr="005A0DF3">
              <w:rPr>
                <w:rFonts w:hint="eastAsia"/>
              </w:rPr>
              <w:t>，目标是准确地注册用户账号、记录用户信息</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触发条件</w:t>
            </w:r>
          </w:p>
        </w:tc>
        <w:tc>
          <w:tcPr>
            <w:tcW w:w="7268" w:type="dxa"/>
            <w:gridSpan w:val="3"/>
          </w:tcPr>
          <w:p w:rsidR="00B008DC" w:rsidRPr="005A0DF3" w:rsidRDefault="00B008DC" w:rsidP="001D69B7">
            <w:r w:rsidRPr="005A0DF3">
              <w:rPr>
                <w:rFonts w:hint="eastAsia"/>
              </w:rPr>
              <w:t>用户首次使用选课系统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前置条件</w:t>
            </w:r>
          </w:p>
        </w:tc>
        <w:tc>
          <w:tcPr>
            <w:tcW w:w="7268" w:type="dxa"/>
            <w:gridSpan w:val="3"/>
          </w:tcPr>
          <w:p w:rsidR="00B008DC" w:rsidRPr="005A0DF3" w:rsidRDefault="00B008DC" w:rsidP="001D69B7">
            <w:r w:rsidRPr="005A0DF3">
              <w:rPr>
                <w:rFonts w:hint="eastAsia"/>
              </w:rPr>
              <w:t>用户是南京大学在职教师或者学生，但尚未成功登录过该系统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后置条件</w:t>
            </w:r>
          </w:p>
        </w:tc>
        <w:tc>
          <w:tcPr>
            <w:tcW w:w="7268" w:type="dxa"/>
            <w:gridSpan w:val="3"/>
          </w:tcPr>
          <w:p w:rsidR="00B008DC" w:rsidRPr="005A0DF3" w:rsidRDefault="00B008DC" w:rsidP="001D69B7">
            <w:r w:rsidRPr="005A0DF3">
              <w:rPr>
                <w:rFonts w:hint="eastAsia"/>
              </w:rPr>
              <w:t>系统存储用户登录信息，包括学工号、登录密码</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优先级</w:t>
            </w:r>
          </w:p>
        </w:tc>
        <w:tc>
          <w:tcPr>
            <w:tcW w:w="7268" w:type="dxa"/>
            <w:gridSpan w:val="3"/>
          </w:tcPr>
          <w:p w:rsidR="00B008DC" w:rsidRPr="005A0DF3" w:rsidRDefault="00B008DC" w:rsidP="001D69B7">
            <w:r w:rsidRPr="005A0DF3">
              <w:rPr>
                <w:rFonts w:hint="eastAsia"/>
              </w:rPr>
              <w:t>高</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正常流程</w:t>
            </w:r>
          </w:p>
        </w:tc>
        <w:tc>
          <w:tcPr>
            <w:tcW w:w="7268" w:type="dxa"/>
            <w:gridSpan w:val="3"/>
          </w:tcPr>
          <w:p w:rsidR="00B008DC" w:rsidRPr="005A0DF3" w:rsidRDefault="00B008DC" w:rsidP="00B008DC">
            <w:pPr>
              <w:pStyle w:val="a6"/>
              <w:numPr>
                <w:ilvl w:val="0"/>
                <w:numId w:val="2"/>
              </w:numPr>
              <w:ind w:firstLineChars="0"/>
            </w:pPr>
            <w:r w:rsidRPr="005A0DF3">
              <w:rPr>
                <w:rFonts w:hint="eastAsia"/>
              </w:rPr>
              <w:t>用户选择注册</w:t>
            </w:r>
          </w:p>
          <w:p w:rsidR="00B008DC" w:rsidRPr="005A0DF3" w:rsidRDefault="00B008DC" w:rsidP="00B008DC">
            <w:pPr>
              <w:pStyle w:val="a6"/>
              <w:numPr>
                <w:ilvl w:val="0"/>
                <w:numId w:val="2"/>
              </w:numPr>
              <w:ind w:firstLineChars="0"/>
            </w:pPr>
            <w:r w:rsidRPr="005A0DF3">
              <w:rPr>
                <w:rFonts w:hint="eastAsia"/>
              </w:rPr>
              <w:t>系统提示用户输入学工号和登录密码</w:t>
            </w:r>
          </w:p>
          <w:p w:rsidR="00B008DC" w:rsidRPr="005A0DF3" w:rsidRDefault="00B008DC" w:rsidP="00B008DC">
            <w:pPr>
              <w:pStyle w:val="a6"/>
              <w:numPr>
                <w:ilvl w:val="0"/>
                <w:numId w:val="2"/>
              </w:numPr>
              <w:ind w:firstLineChars="0"/>
            </w:pPr>
            <w:r w:rsidRPr="005A0DF3">
              <w:rPr>
                <w:rFonts w:hint="eastAsia"/>
              </w:rPr>
              <w:t>任课教师输入学工号和登录密码，并确认密码</w:t>
            </w:r>
          </w:p>
          <w:p w:rsidR="00B008DC" w:rsidRPr="005A0DF3" w:rsidRDefault="00B008DC" w:rsidP="00B008DC">
            <w:pPr>
              <w:pStyle w:val="a6"/>
              <w:numPr>
                <w:ilvl w:val="0"/>
                <w:numId w:val="2"/>
              </w:numPr>
              <w:ind w:firstLineChars="0"/>
            </w:pPr>
            <w:r w:rsidRPr="005A0DF3">
              <w:rPr>
                <w:rFonts w:hint="eastAsia"/>
              </w:rPr>
              <w:t>系统验证注册信息的合法性，提示注册成功，存储注册信息，更新数据库</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扩展流程</w:t>
            </w:r>
          </w:p>
        </w:tc>
        <w:tc>
          <w:tcPr>
            <w:tcW w:w="7268" w:type="dxa"/>
            <w:gridSpan w:val="3"/>
          </w:tcPr>
          <w:p w:rsidR="00B008DC" w:rsidRPr="005A0DF3" w:rsidRDefault="00B008DC" w:rsidP="001D69B7">
            <w:r w:rsidRPr="005A0DF3">
              <w:rPr>
                <w:rFonts w:hint="eastAsia"/>
              </w:rPr>
              <w:t>1a</w:t>
            </w:r>
            <w:r w:rsidRPr="005A0DF3">
              <w:t xml:space="preserve">. </w:t>
            </w:r>
            <w:r w:rsidRPr="005A0DF3">
              <w:rPr>
                <w:rFonts w:hint="eastAsia"/>
              </w:rPr>
              <w:t>用户已经注册过系统账号</w:t>
            </w:r>
          </w:p>
          <w:p w:rsidR="00B008DC" w:rsidRPr="005A0DF3" w:rsidRDefault="00B008DC" w:rsidP="001D69B7">
            <w:r w:rsidRPr="005A0DF3">
              <w:rPr>
                <w:rFonts w:hint="eastAsia"/>
              </w:rPr>
              <w:t xml:space="preserve">  1.</w:t>
            </w:r>
            <w:r w:rsidRPr="005A0DF3">
              <w:rPr>
                <w:rFonts w:hint="eastAsia"/>
              </w:rPr>
              <w:t>无需注册，直接登录</w:t>
            </w:r>
          </w:p>
          <w:p w:rsidR="00B008DC" w:rsidRPr="005A0DF3" w:rsidRDefault="00B008DC" w:rsidP="001D69B7">
            <w:r w:rsidRPr="005A0DF3">
              <w:rPr>
                <w:rFonts w:hint="eastAsia"/>
              </w:rPr>
              <w:t xml:space="preserve">2a. </w:t>
            </w:r>
            <w:r w:rsidRPr="005A0DF3">
              <w:rPr>
                <w:rFonts w:hint="eastAsia"/>
              </w:rPr>
              <w:t>学工号输入错误或密码不符合格式</w:t>
            </w:r>
          </w:p>
          <w:p w:rsidR="00B008DC" w:rsidRPr="005A0DF3" w:rsidRDefault="00B008DC" w:rsidP="001D69B7">
            <w:r w:rsidRPr="005A0DF3">
              <w:rPr>
                <w:rFonts w:hint="eastAsia"/>
              </w:rPr>
              <w:t xml:space="preserve">  1.</w:t>
            </w:r>
            <w:r w:rsidRPr="005A0DF3">
              <w:rPr>
                <w:rFonts w:hint="eastAsia"/>
              </w:rPr>
              <w:t>提示错误信息，要求重新输入</w:t>
            </w:r>
          </w:p>
        </w:tc>
      </w:tr>
      <w:tr w:rsidR="00B008DC" w:rsidRPr="005A0DF3" w:rsidTr="001D69B7">
        <w:tc>
          <w:tcPr>
            <w:tcW w:w="1254" w:type="dxa"/>
          </w:tcPr>
          <w:p w:rsidR="00B008DC" w:rsidRPr="005A0DF3" w:rsidRDefault="00B008DC" w:rsidP="001D69B7">
            <w:pPr>
              <w:jc w:val="center"/>
              <w:rPr>
                <w:b/>
                <w:bCs/>
              </w:rPr>
            </w:pPr>
            <w:r w:rsidRPr="005A0DF3">
              <w:rPr>
                <w:rFonts w:hint="eastAsia"/>
                <w:b/>
                <w:bCs/>
              </w:rPr>
              <w:t>特殊需求</w:t>
            </w:r>
          </w:p>
        </w:tc>
        <w:tc>
          <w:tcPr>
            <w:tcW w:w="7268" w:type="dxa"/>
            <w:gridSpan w:val="3"/>
          </w:tcPr>
          <w:p w:rsidR="00B008DC" w:rsidRPr="005A0DF3" w:rsidRDefault="00B008DC" w:rsidP="00B008DC">
            <w:pPr>
              <w:pStyle w:val="a6"/>
              <w:numPr>
                <w:ilvl w:val="0"/>
                <w:numId w:val="4"/>
              </w:numPr>
              <w:ind w:firstLineChars="0"/>
            </w:pPr>
            <w:r w:rsidRPr="005A0DF3">
              <w:rPr>
                <w:rFonts w:hint="eastAsia"/>
              </w:rPr>
              <w:t>任课教师数据库至少能够存储</w:t>
            </w:r>
            <w:r w:rsidRPr="005A0DF3">
              <w:rPr>
                <w:rFonts w:hint="eastAsia"/>
              </w:rPr>
              <w:t>2000</w:t>
            </w:r>
            <w:r w:rsidRPr="005A0DF3">
              <w:rPr>
                <w:rFonts w:hint="eastAsia"/>
              </w:rPr>
              <w:t>名教师的信息</w:t>
            </w:r>
          </w:p>
          <w:p w:rsidR="00B008DC" w:rsidRPr="005A0DF3" w:rsidRDefault="00B008DC" w:rsidP="00B008DC">
            <w:pPr>
              <w:pStyle w:val="a6"/>
              <w:numPr>
                <w:ilvl w:val="0"/>
                <w:numId w:val="4"/>
              </w:numPr>
              <w:ind w:firstLineChars="0"/>
            </w:pPr>
            <w:r w:rsidRPr="005A0DF3">
              <w:rPr>
                <w:rFonts w:hint="eastAsia"/>
              </w:rPr>
              <w:t>学生数据库至少能够存储</w:t>
            </w:r>
            <w:r w:rsidRPr="005A0DF3">
              <w:rPr>
                <w:rFonts w:hint="eastAsia"/>
              </w:rPr>
              <w:t>10000</w:t>
            </w:r>
            <w:r w:rsidRPr="005A0DF3">
              <w:rPr>
                <w:rFonts w:hint="eastAsia"/>
              </w:rPr>
              <w:t>名学生的信息</w:t>
            </w:r>
          </w:p>
        </w:tc>
      </w:tr>
    </w:tbl>
    <w:p w:rsidR="00B008DC" w:rsidRPr="005A0DF3" w:rsidRDefault="00B008DC" w:rsidP="00B008DC"/>
    <w:p w:rsidR="00B008DC" w:rsidRPr="005A0DF3" w:rsidRDefault="00B008DC" w:rsidP="00B008DC"/>
    <w:p w:rsidR="00B008DC" w:rsidRPr="005A0DF3" w:rsidRDefault="00B008DC" w:rsidP="00B008DC">
      <w:r w:rsidRPr="005A0DF3">
        <w:rPr>
          <w:rFonts w:hint="eastAsia"/>
        </w:rPr>
        <w:t>用例</w:t>
      </w:r>
      <w:r w:rsidRPr="005A0DF3">
        <w:rPr>
          <w:rFonts w:hint="eastAsia"/>
        </w:rPr>
        <w:t xml:space="preserve">2 </w:t>
      </w:r>
      <w:r w:rsidRPr="005A0DF3">
        <w:rPr>
          <w:rFonts w:hint="eastAsia"/>
        </w:rPr>
        <w:t>登录</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B008DC" w:rsidRPr="005A0DF3" w:rsidRDefault="00B008DC" w:rsidP="001D69B7">
            <w:pPr>
              <w:jc w:val="center"/>
              <w:rPr>
                <w:b/>
                <w:bCs/>
              </w:rPr>
            </w:pPr>
            <w:r w:rsidRPr="005A0DF3">
              <w:rPr>
                <w:rFonts w:hint="eastAsia"/>
                <w:b/>
                <w:bCs/>
              </w:rPr>
              <w:t>ID</w:t>
            </w:r>
          </w:p>
        </w:tc>
        <w:tc>
          <w:tcPr>
            <w:tcW w:w="2685" w:type="dxa"/>
          </w:tcPr>
          <w:p w:rsidR="00B008DC" w:rsidRPr="005A0DF3" w:rsidRDefault="00B008DC" w:rsidP="001D69B7">
            <w:r w:rsidRPr="005A0DF3">
              <w:rPr>
                <w:rFonts w:hint="eastAsia"/>
              </w:rPr>
              <w:t>2</w:t>
            </w:r>
          </w:p>
        </w:tc>
        <w:tc>
          <w:tcPr>
            <w:tcW w:w="2310" w:type="dxa"/>
          </w:tcPr>
          <w:p w:rsidR="00B008DC" w:rsidRPr="005A0DF3" w:rsidRDefault="00B008DC" w:rsidP="001D69B7">
            <w:pPr>
              <w:jc w:val="center"/>
              <w:rPr>
                <w:b/>
                <w:bCs/>
              </w:rPr>
            </w:pPr>
            <w:r w:rsidRPr="005A0DF3">
              <w:rPr>
                <w:rFonts w:hint="eastAsia"/>
                <w:b/>
                <w:bCs/>
              </w:rPr>
              <w:t>名称</w:t>
            </w:r>
          </w:p>
        </w:tc>
        <w:tc>
          <w:tcPr>
            <w:tcW w:w="2273" w:type="dxa"/>
          </w:tcPr>
          <w:p w:rsidR="00B008DC" w:rsidRPr="005A0DF3" w:rsidRDefault="00B008DC" w:rsidP="001D69B7">
            <w:r w:rsidRPr="005A0DF3">
              <w:rPr>
                <w:rFonts w:hint="eastAsia"/>
              </w:rPr>
              <w:t>登录</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创建者</w:t>
            </w:r>
          </w:p>
        </w:tc>
        <w:tc>
          <w:tcPr>
            <w:tcW w:w="2685" w:type="dxa"/>
          </w:tcPr>
          <w:p w:rsidR="00B008DC" w:rsidRPr="005A0DF3" w:rsidRDefault="00B008DC" w:rsidP="001D69B7">
            <w:r w:rsidRPr="005A0DF3">
              <w:rPr>
                <w:rFonts w:hint="eastAsia"/>
              </w:rPr>
              <w:t>朱彦辉</w:t>
            </w:r>
          </w:p>
        </w:tc>
        <w:tc>
          <w:tcPr>
            <w:tcW w:w="2310" w:type="dxa"/>
          </w:tcPr>
          <w:p w:rsidR="00B008DC" w:rsidRPr="005A0DF3" w:rsidRDefault="00B008DC" w:rsidP="001D69B7">
            <w:pPr>
              <w:jc w:val="center"/>
              <w:rPr>
                <w:b/>
                <w:bCs/>
              </w:rPr>
            </w:pPr>
            <w:r w:rsidRPr="005A0DF3">
              <w:rPr>
                <w:rFonts w:hint="eastAsia"/>
                <w:b/>
                <w:bCs/>
              </w:rPr>
              <w:t>最后一次更新者</w:t>
            </w:r>
          </w:p>
        </w:tc>
        <w:tc>
          <w:tcPr>
            <w:tcW w:w="2273" w:type="dxa"/>
          </w:tcPr>
          <w:p w:rsidR="00B008DC" w:rsidRPr="005A0DF3" w:rsidRDefault="00B008DC" w:rsidP="001D69B7">
            <w:r w:rsidRPr="005A0DF3">
              <w:rPr>
                <w:rFonts w:hint="eastAsia"/>
              </w:rPr>
              <w:t>朱彦辉</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创建日期</w:t>
            </w:r>
          </w:p>
        </w:tc>
        <w:tc>
          <w:tcPr>
            <w:tcW w:w="2685" w:type="dxa"/>
          </w:tcPr>
          <w:p w:rsidR="00B008DC" w:rsidRPr="005A0DF3" w:rsidRDefault="00B008DC" w:rsidP="001D69B7">
            <w:r w:rsidRPr="005A0DF3">
              <w:rPr>
                <w:rFonts w:hint="eastAsia"/>
              </w:rPr>
              <w:t>2013/9/21</w:t>
            </w:r>
          </w:p>
        </w:tc>
        <w:tc>
          <w:tcPr>
            <w:tcW w:w="2310" w:type="dxa"/>
          </w:tcPr>
          <w:p w:rsidR="00B008DC" w:rsidRPr="005A0DF3" w:rsidRDefault="00B008DC" w:rsidP="001D69B7">
            <w:pPr>
              <w:jc w:val="center"/>
              <w:rPr>
                <w:b/>
                <w:bCs/>
              </w:rPr>
            </w:pPr>
            <w:r w:rsidRPr="005A0DF3">
              <w:rPr>
                <w:rFonts w:hint="eastAsia"/>
                <w:b/>
                <w:bCs/>
              </w:rPr>
              <w:t>最后更新日期</w:t>
            </w:r>
          </w:p>
        </w:tc>
        <w:tc>
          <w:tcPr>
            <w:tcW w:w="2273" w:type="dxa"/>
          </w:tcPr>
          <w:p w:rsidR="00B008DC" w:rsidRPr="005A0DF3" w:rsidRDefault="00B008DC" w:rsidP="001D69B7">
            <w:r w:rsidRPr="005A0DF3">
              <w:rPr>
                <w:rFonts w:hint="eastAsia"/>
              </w:rPr>
              <w:t>2013/9/23</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参与者</w:t>
            </w:r>
          </w:p>
        </w:tc>
        <w:tc>
          <w:tcPr>
            <w:tcW w:w="7268" w:type="dxa"/>
            <w:gridSpan w:val="3"/>
          </w:tcPr>
          <w:p w:rsidR="00B008DC" w:rsidRPr="005A0DF3" w:rsidRDefault="00B008DC" w:rsidP="001D69B7">
            <w:r w:rsidRPr="005A0DF3">
              <w:rPr>
                <w:rFonts w:hint="eastAsia"/>
              </w:rPr>
              <w:t>选课系统用户</w:t>
            </w:r>
            <w:r w:rsidRPr="005A0DF3">
              <w:rPr>
                <w:rFonts w:hint="eastAsia"/>
              </w:rPr>
              <w:t>(</w:t>
            </w:r>
            <w:r w:rsidRPr="005A0DF3">
              <w:rPr>
                <w:rFonts w:hint="eastAsia"/>
              </w:rPr>
              <w:t>包括教务处老师、院系教务老师、任课老师以及学生</w:t>
            </w:r>
            <w:r w:rsidRPr="005A0DF3">
              <w:rPr>
                <w:rFonts w:hint="eastAsia"/>
              </w:rPr>
              <w:t>)</w:t>
            </w:r>
            <w:r w:rsidRPr="005A0DF3">
              <w:rPr>
                <w:rFonts w:hint="eastAsia"/>
              </w:rPr>
              <w:t>，目标是快速登录选课系统以便进行后续操作</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触发条件</w:t>
            </w:r>
          </w:p>
        </w:tc>
        <w:tc>
          <w:tcPr>
            <w:tcW w:w="7268" w:type="dxa"/>
            <w:gridSpan w:val="3"/>
          </w:tcPr>
          <w:p w:rsidR="00B008DC" w:rsidRPr="005A0DF3" w:rsidRDefault="00B008DC" w:rsidP="001D69B7">
            <w:r w:rsidRPr="005A0DF3">
              <w:rPr>
                <w:rFonts w:hint="eastAsia"/>
              </w:rPr>
              <w:t>用户希望登录选课系统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lastRenderedPageBreak/>
              <w:t>前置条件</w:t>
            </w:r>
          </w:p>
        </w:tc>
        <w:tc>
          <w:tcPr>
            <w:tcW w:w="7268" w:type="dxa"/>
            <w:gridSpan w:val="3"/>
          </w:tcPr>
          <w:p w:rsidR="00B008DC" w:rsidRPr="005A0DF3" w:rsidRDefault="00B008DC" w:rsidP="001D69B7">
            <w:r w:rsidRPr="005A0DF3">
              <w:rPr>
                <w:rFonts w:hint="eastAsia"/>
              </w:rPr>
              <w:t>用户已经成功注册系统账号</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后置条件</w:t>
            </w:r>
          </w:p>
        </w:tc>
        <w:tc>
          <w:tcPr>
            <w:tcW w:w="7268" w:type="dxa"/>
            <w:gridSpan w:val="3"/>
          </w:tcPr>
          <w:p w:rsidR="00B008DC" w:rsidRPr="005A0DF3" w:rsidRDefault="00B008DC" w:rsidP="001D69B7">
            <w:r w:rsidRPr="005A0DF3">
              <w:rPr>
                <w:rFonts w:hint="eastAsia"/>
              </w:rPr>
              <w:t>用户登录成功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优先级</w:t>
            </w:r>
          </w:p>
        </w:tc>
        <w:tc>
          <w:tcPr>
            <w:tcW w:w="7268" w:type="dxa"/>
            <w:gridSpan w:val="3"/>
          </w:tcPr>
          <w:p w:rsidR="00B008DC" w:rsidRPr="005A0DF3" w:rsidRDefault="00B008DC" w:rsidP="001D69B7">
            <w:r w:rsidRPr="005A0DF3">
              <w:rPr>
                <w:rFonts w:hint="eastAsia"/>
              </w:rPr>
              <w:t>高</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正常流程</w:t>
            </w:r>
          </w:p>
        </w:tc>
        <w:tc>
          <w:tcPr>
            <w:tcW w:w="7268" w:type="dxa"/>
            <w:gridSpan w:val="3"/>
          </w:tcPr>
          <w:p w:rsidR="00B008DC" w:rsidRPr="005A0DF3" w:rsidRDefault="00B008DC" w:rsidP="00B008DC">
            <w:pPr>
              <w:pStyle w:val="a6"/>
              <w:numPr>
                <w:ilvl w:val="0"/>
                <w:numId w:val="3"/>
              </w:numPr>
              <w:ind w:firstLineChars="0"/>
            </w:pPr>
            <w:r w:rsidRPr="005A0DF3">
              <w:rPr>
                <w:rFonts w:hint="eastAsia"/>
              </w:rPr>
              <w:t>用户选择登录</w:t>
            </w:r>
          </w:p>
          <w:p w:rsidR="00B008DC" w:rsidRPr="005A0DF3" w:rsidRDefault="00B008DC" w:rsidP="00B008DC">
            <w:pPr>
              <w:pStyle w:val="a6"/>
              <w:numPr>
                <w:ilvl w:val="0"/>
                <w:numId w:val="3"/>
              </w:numPr>
              <w:ind w:firstLineChars="0"/>
            </w:pPr>
            <w:r w:rsidRPr="005A0DF3">
              <w:rPr>
                <w:rFonts w:hint="eastAsia"/>
              </w:rPr>
              <w:t>系统提示用户输入学工号和登录密码</w:t>
            </w:r>
          </w:p>
          <w:p w:rsidR="00B008DC" w:rsidRPr="005A0DF3" w:rsidRDefault="00B008DC" w:rsidP="00B008DC">
            <w:pPr>
              <w:pStyle w:val="a6"/>
              <w:numPr>
                <w:ilvl w:val="0"/>
                <w:numId w:val="3"/>
              </w:numPr>
              <w:ind w:firstLineChars="0"/>
            </w:pPr>
            <w:r w:rsidRPr="005A0DF3">
              <w:rPr>
                <w:rFonts w:hint="eastAsia"/>
              </w:rPr>
              <w:t>用户输入学工号和登录密码</w:t>
            </w:r>
          </w:p>
          <w:p w:rsidR="00B008DC" w:rsidRPr="005A0DF3" w:rsidRDefault="00B008DC" w:rsidP="00B008DC">
            <w:pPr>
              <w:pStyle w:val="a6"/>
              <w:numPr>
                <w:ilvl w:val="0"/>
                <w:numId w:val="3"/>
              </w:numPr>
              <w:ind w:firstLineChars="0"/>
            </w:pPr>
            <w:r w:rsidRPr="005A0DF3">
              <w:rPr>
                <w:rFonts w:hint="eastAsia"/>
              </w:rPr>
              <w:t>系统验证登录信息，提示登录成功，进入选课系统</w:t>
            </w:r>
          </w:p>
        </w:tc>
      </w:tr>
      <w:tr w:rsidR="005A0DF3" w:rsidRPr="005A0DF3" w:rsidTr="001D69B7">
        <w:tc>
          <w:tcPr>
            <w:tcW w:w="1254" w:type="dxa"/>
          </w:tcPr>
          <w:p w:rsidR="00B008DC" w:rsidRPr="005A0DF3" w:rsidRDefault="00B008DC" w:rsidP="001D69B7">
            <w:pPr>
              <w:jc w:val="center"/>
              <w:rPr>
                <w:b/>
                <w:bCs/>
              </w:rPr>
            </w:pPr>
            <w:r w:rsidRPr="005A0DF3">
              <w:rPr>
                <w:rFonts w:hint="eastAsia"/>
                <w:b/>
                <w:bCs/>
              </w:rPr>
              <w:t>扩展流程</w:t>
            </w:r>
          </w:p>
        </w:tc>
        <w:tc>
          <w:tcPr>
            <w:tcW w:w="7268" w:type="dxa"/>
            <w:gridSpan w:val="3"/>
          </w:tcPr>
          <w:p w:rsidR="00B008DC" w:rsidRPr="005A0DF3" w:rsidRDefault="00B008DC" w:rsidP="001D69B7">
            <w:r w:rsidRPr="005A0DF3">
              <w:rPr>
                <w:rFonts w:hint="eastAsia"/>
              </w:rPr>
              <w:t>2a</w:t>
            </w:r>
            <w:r w:rsidRPr="005A0DF3">
              <w:t>.</w:t>
            </w:r>
            <w:r w:rsidRPr="005A0DF3">
              <w:rPr>
                <w:rFonts w:hint="eastAsia"/>
              </w:rPr>
              <w:t>用户尚未注册账号</w:t>
            </w:r>
          </w:p>
          <w:p w:rsidR="00B008DC" w:rsidRPr="005A0DF3" w:rsidRDefault="00B008DC" w:rsidP="001D69B7">
            <w:r w:rsidRPr="005A0DF3">
              <w:rPr>
                <w:rFonts w:hint="eastAsia"/>
              </w:rPr>
              <w:t xml:space="preserve">  1.</w:t>
            </w:r>
            <w:r w:rsidRPr="005A0DF3">
              <w:rPr>
                <w:rFonts w:hint="eastAsia"/>
              </w:rPr>
              <w:t>系统提醒用户进行注册</w:t>
            </w:r>
          </w:p>
          <w:p w:rsidR="00B008DC" w:rsidRPr="005A0DF3" w:rsidRDefault="00B008DC" w:rsidP="001D69B7">
            <w:r w:rsidRPr="005A0DF3">
              <w:rPr>
                <w:rFonts w:hint="eastAsia"/>
              </w:rPr>
              <w:t>2</w:t>
            </w:r>
            <w:r w:rsidRPr="005A0DF3">
              <w:t>b.</w:t>
            </w:r>
            <w:r w:rsidRPr="005A0DF3">
              <w:rPr>
                <w:rFonts w:hint="eastAsia"/>
              </w:rPr>
              <w:t>输入错误的登录信息</w:t>
            </w:r>
          </w:p>
          <w:p w:rsidR="00B008DC" w:rsidRPr="005A0DF3" w:rsidRDefault="00B008DC" w:rsidP="001D69B7">
            <w:r w:rsidRPr="005A0DF3">
              <w:rPr>
                <w:rFonts w:hint="eastAsia"/>
              </w:rPr>
              <w:t xml:space="preserve">  2.</w:t>
            </w:r>
            <w:r w:rsidRPr="005A0DF3">
              <w:rPr>
                <w:rFonts w:hint="eastAsia"/>
              </w:rPr>
              <w:t>提示错误信息，并要求重新输入</w:t>
            </w:r>
          </w:p>
        </w:tc>
      </w:tr>
      <w:tr w:rsidR="00B008DC" w:rsidRPr="005A0DF3" w:rsidTr="001D69B7">
        <w:tc>
          <w:tcPr>
            <w:tcW w:w="1254" w:type="dxa"/>
          </w:tcPr>
          <w:p w:rsidR="00B008DC" w:rsidRPr="005A0DF3" w:rsidRDefault="00B008DC" w:rsidP="001D69B7">
            <w:pPr>
              <w:jc w:val="center"/>
              <w:rPr>
                <w:b/>
                <w:bCs/>
              </w:rPr>
            </w:pPr>
            <w:r w:rsidRPr="005A0DF3">
              <w:rPr>
                <w:rFonts w:hint="eastAsia"/>
                <w:b/>
                <w:bCs/>
              </w:rPr>
              <w:t>特殊需求</w:t>
            </w:r>
          </w:p>
        </w:tc>
        <w:tc>
          <w:tcPr>
            <w:tcW w:w="7268" w:type="dxa"/>
            <w:gridSpan w:val="3"/>
          </w:tcPr>
          <w:p w:rsidR="00B008DC" w:rsidRPr="005A0DF3" w:rsidRDefault="00B008DC" w:rsidP="001D69B7">
            <w:r w:rsidRPr="005A0DF3">
              <w:rPr>
                <w:rFonts w:hint="eastAsia"/>
              </w:rPr>
              <w:t>无</w:t>
            </w:r>
          </w:p>
        </w:tc>
      </w:tr>
    </w:tbl>
    <w:p w:rsidR="00B008DC" w:rsidRPr="005A0DF3" w:rsidRDefault="00B008DC" w:rsidP="00B008DC">
      <w:pPr>
        <w:rPr>
          <w:rFonts w:ascii="微软雅黑" w:eastAsia="微软雅黑" w:hAnsi="微软雅黑"/>
          <w:sz w:val="28"/>
          <w:szCs w:val="28"/>
          <w:shd w:val="pct15" w:color="auto" w:fill="FFFFFF"/>
        </w:rPr>
      </w:pPr>
    </w:p>
    <w:p w:rsidR="00B008DC" w:rsidRPr="005A0DF3" w:rsidRDefault="00B008DC" w:rsidP="00B008DC">
      <w:r w:rsidRPr="005A0DF3">
        <w:rPr>
          <w:rFonts w:hint="eastAsia"/>
        </w:rPr>
        <w:t>用例</w:t>
      </w:r>
      <w:r w:rsidRPr="005A0DF3">
        <w:t xml:space="preserve">3 </w:t>
      </w:r>
      <w:r w:rsidRPr="005A0DF3">
        <w:rPr>
          <w:rFonts w:hint="eastAsia"/>
        </w:rPr>
        <w:t>输入</w:t>
      </w:r>
      <w:r w:rsidRPr="005A0DF3">
        <w:t>整体框架</w:t>
      </w:r>
      <w:r w:rsidRPr="005A0DF3">
        <w:rPr>
          <w:rFonts w:hint="eastAsia"/>
        </w:rPr>
        <w:t>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B2719D">
        <w:tc>
          <w:tcPr>
            <w:tcW w:w="2074" w:type="dxa"/>
          </w:tcPr>
          <w:p w:rsidR="00092445" w:rsidRPr="005A0DF3" w:rsidRDefault="00092445" w:rsidP="00B2719D">
            <w:pPr>
              <w:jc w:val="center"/>
              <w:rPr>
                <w:b/>
              </w:rPr>
            </w:pPr>
            <w:r w:rsidRPr="005A0DF3">
              <w:rPr>
                <w:rFonts w:hint="eastAsia"/>
                <w:b/>
              </w:rPr>
              <w:t>ID</w:t>
            </w:r>
          </w:p>
        </w:tc>
        <w:tc>
          <w:tcPr>
            <w:tcW w:w="2074" w:type="dxa"/>
          </w:tcPr>
          <w:p w:rsidR="00092445" w:rsidRPr="005A0DF3" w:rsidRDefault="00092445" w:rsidP="00B2719D">
            <w:pPr>
              <w:jc w:val="left"/>
            </w:pPr>
            <w:r w:rsidRPr="005A0DF3">
              <w:t>3</w:t>
            </w:r>
          </w:p>
        </w:tc>
        <w:tc>
          <w:tcPr>
            <w:tcW w:w="2074" w:type="dxa"/>
          </w:tcPr>
          <w:p w:rsidR="00092445" w:rsidRPr="005A0DF3" w:rsidRDefault="00092445" w:rsidP="00B2719D">
            <w:pPr>
              <w:jc w:val="center"/>
              <w:rPr>
                <w:b/>
              </w:rPr>
            </w:pPr>
            <w:r w:rsidRPr="005A0DF3">
              <w:rPr>
                <w:rFonts w:hint="eastAsia"/>
                <w:b/>
              </w:rPr>
              <w:t>名称</w:t>
            </w:r>
          </w:p>
        </w:tc>
        <w:tc>
          <w:tcPr>
            <w:tcW w:w="2074" w:type="dxa"/>
          </w:tcPr>
          <w:p w:rsidR="00092445" w:rsidRPr="005A0DF3" w:rsidRDefault="00092445" w:rsidP="00B2719D">
            <w:pPr>
              <w:jc w:val="left"/>
            </w:pPr>
            <w:r w:rsidRPr="005A0DF3">
              <w:rPr>
                <w:rFonts w:hint="eastAsia"/>
              </w:rPr>
              <w:t>输入</w:t>
            </w:r>
            <w:r w:rsidRPr="005A0DF3">
              <w:t>整体框架策略</w:t>
            </w:r>
          </w:p>
        </w:tc>
      </w:tr>
      <w:tr w:rsidR="005A0DF3" w:rsidRPr="005A0DF3" w:rsidTr="00B2719D">
        <w:tc>
          <w:tcPr>
            <w:tcW w:w="2074" w:type="dxa"/>
          </w:tcPr>
          <w:p w:rsidR="00092445" w:rsidRPr="005A0DF3" w:rsidRDefault="00092445" w:rsidP="00B2719D">
            <w:pPr>
              <w:jc w:val="center"/>
              <w:rPr>
                <w:b/>
              </w:rPr>
            </w:pPr>
            <w:r w:rsidRPr="005A0DF3">
              <w:rPr>
                <w:rFonts w:hint="eastAsia"/>
                <w:b/>
              </w:rPr>
              <w:t>创建者</w:t>
            </w:r>
          </w:p>
        </w:tc>
        <w:tc>
          <w:tcPr>
            <w:tcW w:w="2074" w:type="dxa"/>
          </w:tcPr>
          <w:p w:rsidR="00092445" w:rsidRPr="005A0DF3" w:rsidRDefault="00092445" w:rsidP="00B2719D">
            <w:pPr>
              <w:jc w:val="left"/>
            </w:pPr>
            <w:r w:rsidRPr="005A0DF3">
              <w:rPr>
                <w:rFonts w:hint="eastAsia"/>
              </w:rPr>
              <w:t>周翔</w:t>
            </w:r>
          </w:p>
        </w:tc>
        <w:tc>
          <w:tcPr>
            <w:tcW w:w="2074" w:type="dxa"/>
          </w:tcPr>
          <w:p w:rsidR="00092445" w:rsidRPr="005A0DF3" w:rsidRDefault="00092445" w:rsidP="00B2719D">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2719D">
            <w:pPr>
              <w:jc w:val="left"/>
            </w:pPr>
            <w:r w:rsidRPr="005A0DF3">
              <w:rPr>
                <w:rFonts w:hint="eastAsia"/>
              </w:rPr>
              <w:t>周翔</w:t>
            </w:r>
          </w:p>
        </w:tc>
      </w:tr>
      <w:tr w:rsidR="005A0DF3" w:rsidRPr="005A0DF3" w:rsidTr="00B2719D">
        <w:tc>
          <w:tcPr>
            <w:tcW w:w="2074" w:type="dxa"/>
          </w:tcPr>
          <w:p w:rsidR="00092445" w:rsidRPr="005A0DF3" w:rsidRDefault="00092445" w:rsidP="00B2719D">
            <w:pPr>
              <w:jc w:val="center"/>
              <w:rPr>
                <w:b/>
              </w:rPr>
            </w:pPr>
            <w:r w:rsidRPr="005A0DF3">
              <w:rPr>
                <w:rFonts w:hint="eastAsia"/>
                <w:b/>
              </w:rPr>
              <w:t>创建日期</w:t>
            </w:r>
          </w:p>
        </w:tc>
        <w:tc>
          <w:tcPr>
            <w:tcW w:w="2074" w:type="dxa"/>
          </w:tcPr>
          <w:p w:rsidR="00092445" w:rsidRPr="005A0DF3" w:rsidRDefault="00092445" w:rsidP="00B2719D">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2719D">
            <w:pPr>
              <w:jc w:val="center"/>
              <w:rPr>
                <w:b/>
              </w:rPr>
            </w:pPr>
            <w:r w:rsidRPr="005A0DF3">
              <w:rPr>
                <w:rFonts w:hint="eastAsia"/>
                <w:b/>
              </w:rPr>
              <w:t>最后更新</w:t>
            </w:r>
            <w:r w:rsidRPr="005A0DF3">
              <w:rPr>
                <w:b/>
              </w:rPr>
              <w:t>日期</w:t>
            </w:r>
          </w:p>
        </w:tc>
        <w:tc>
          <w:tcPr>
            <w:tcW w:w="2074" w:type="dxa"/>
          </w:tcPr>
          <w:p w:rsidR="00092445" w:rsidRPr="005A0DF3" w:rsidRDefault="00092445" w:rsidP="00B2719D">
            <w:pPr>
              <w:jc w:val="left"/>
            </w:pPr>
            <w:r w:rsidRPr="005A0DF3">
              <w:rPr>
                <w:rFonts w:hint="eastAsia"/>
              </w:rPr>
              <w:t>2013/10/5</w:t>
            </w:r>
          </w:p>
        </w:tc>
      </w:tr>
      <w:tr w:rsidR="005A0DF3" w:rsidRPr="005A0DF3" w:rsidTr="00B2719D">
        <w:tc>
          <w:tcPr>
            <w:tcW w:w="2074" w:type="dxa"/>
          </w:tcPr>
          <w:p w:rsidR="00092445" w:rsidRPr="005A0DF3" w:rsidRDefault="00092445" w:rsidP="00B2719D">
            <w:pPr>
              <w:jc w:val="center"/>
              <w:rPr>
                <w:b/>
              </w:rPr>
            </w:pPr>
            <w:r w:rsidRPr="005A0DF3">
              <w:rPr>
                <w:rFonts w:hint="eastAsia"/>
                <w:b/>
              </w:rPr>
              <w:t>参与者</w:t>
            </w:r>
          </w:p>
        </w:tc>
        <w:tc>
          <w:tcPr>
            <w:tcW w:w="6222" w:type="dxa"/>
            <w:gridSpan w:val="3"/>
          </w:tcPr>
          <w:p w:rsidR="00092445" w:rsidRPr="005A0DF3" w:rsidRDefault="00092445" w:rsidP="00B2719D">
            <w:pPr>
              <w:jc w:val="left"/>
            </w:pPr>
            <w:r w:rsidRPr="005A0DF3">
              <w:rPr>
                <w:rFonts w:hint="eastAsia"/>
              </w:rPr>
              <w:t>教务处老师，目标是输入教学整体框架策略供院系老师参考</w:t>
            </w:r>
          </w:p>
        </w:tc>
      </w:tr>
      <w:tr w:rsidR="005A0DF3" w:rsidRPr="005A0DF3" w:rsidTr="00B2719D">
        <w:tc>
          <w:tcPr>
            <w:tcW w:w="2074" w:type="dxa"/>
          </w:tcPr>
          <w:p w:rsidR="00092445" w:rsidRPr="005A0DF3" w:rsidRDefault="00092445" w:rsidP="00B2719D">
            <w:pPr>
              <w:jc w:val="center"/>
              <w:rPr>
                <w:b/>
              </w:rPr>
            </w:pPr>
            <w:r w:rsidRPr="005A0DF3">
              <w:rPr>
                <w:rFonts w:hint="eastAsia"/>
                <w:b/>
              </w:rPr>
              <w:t>触发条件</w:t>
            </w:r>
          </w:p>
        </w:tc>
        <w:tc>
          <w:tcPr>
            <w:tcW w:w="6222" w:type="dxa"/>
            <w:gridSpan w:val="3"/>
          </w:tcPr>
          <w:p w:rsidR="00092445" w:rsidRPr="005A0DF3" w:rsidRDefault="00092445" w:rsidP="00B2719D">
            <w:pPr>
              <w:jc w:val="left"/>
            </w:pPr>
            <w:r w:rsidRPr="005A0DF3">
              <w:rPr>
                <w:rFonts w:hint="eastAsia"/>
              </w:rPr>
              <w:t>教务处老师希望输入框架</w:t>
            </w:r>
          </w:p>
        </w:tc>
      </w:tr>
      <w:tr w:rsidR="005A0DF3" w:rsidRPr="005A0DF3" w:rsidTr="00B2719D">
        <w:tc>
          <w:tcPr>
            <w:tcW w:w="2074" w:type="dxa"/>
          </w:tcPr>
          <w:p w:rsidR="00092445" w:rsidRPr="005A0DF3" w:rsidRDefault="00092445" w:rsidP="00B2719D">
            <w:pPr>
              <w:jc w:val="center"/>
              <w:rPr>
                <w:b/>
              </w:rPr>
            </w:pPr>
            <w:r w:rsidRPr="005A0DF3">
              <w:rPr>
                <w:rFonts w:hint="eastAsia"/>
                <w:b/>
              </w:rPr>
              <w:t>前置条件</w:t>
            </w:r>
          </w:p>
        </w:tc>
        <w:tc>
          <w:tcPr>
            <w:tcW w:w="6222" w:type="dxa"/>
            <w:gridSpan w:val="3"/>
          </w:tcPr>
          <w:p w:rsidR="00092445" w:rsidRPr="005A0DF3" w:rsidRDefault="00092445" w:rsidP="00B2719D">
            <w:pPr>
              <w:jc w:val="left"/>
            </w:pPr>
            <w:r w:rsidRPr="005A0DF3">
              <w:rPr>
                <w:rFonts w:hint="eastAsia"/>
              </w:rPr>
              <w:t>该</w:t>
            </w:r>
            <w:r w:rsidRPr="005A0DF3">
              <w:t>教务处老师</w:t>
            </w:r>
            <w:r w:rsidRPr="005A0DF3">
              <w:rPr>
                <w:rFonts w:hint="eastAsia"/>
              </w:rPr>
              <w:t>已</w:t>
            </w:r>
            <w:r w:rsidRPr="005A0DF3">
              <w:t>登录</w:t>
            </w:r>
            <w:r w:rsidRPr="005A0DF3">
              <w:rPr>
                <w:rFonts w:hint="eastAsia"/>
              </w:rPr>
              <w:t>，框架策略信息为空</w:t>
            </w:r>
          </w:p>
        </w:tc>
      </w:tr>
      <w:tr w:rsidR="005A0DF3" w:rsidRPr="005A0DF3" w:rsidTr="00B2719D">
        <w:tc>
          <w:tcPr>
            <w:tcW w:w="2074" w:type="dxa"/>
          </w:tcPr>
          <w:p w:rsidR="00092445" w:rsidRPr="005A0DF3" w:rsidRDefault="00092445" w:rsidP="00B2719D">
            <w:pPr>
              <w:jc w:val="center"/>
              <w:rPr>
                <w:b/>
              </w:rPr>
            </w:pPr>
            <w:r w:rsidRPr="005A0DF3">
              <w:rPr>
                <w:rFonts w:hint="eastAsia"/>
                <w:b/>
              </w:rPr>
              <w:t>后置条件</w:t>
            </w:r>
          </w:p>
        </w:tc>
        <w:tc>
          <w:tcPr>
            <w:tcW w:w="6222" w:type="dxa"/>
            <w:gridSpan w:val="3"/>
          </w:tcPr>
          <w:p w:rsidR="00092445" w:rsidRPr="005A0DF3" w:rsidRDefault="00092445" w:rsidP="00B2719D">
            <w:pPr>
              <w:jc w:val="left"/>
            </w:pPr>
            <w:r w:rsidRPr="005A0DF3">
              <w:rPr>
                <w:rFonts w:hint="eastAsia"/>
              </w:rPr>
              <w:t>系统保存输入</w:t>
            </w:r>
            <w:r w:rsidRPr="005A0DF3">
              <w:t>的框架策略信息</w:t>
            </w:r>
            <w:r w:rsidRPr="005A0DF3">
              <w:rPr>
                <w:rFonts w:hint="eastAsia"/>
              </w:rPr>
              <w:t>，更新数据库</w:t>
            </w:r>
          </w:p>
        </w:tc>
      </w:tr>
      <w:tr w:rsidR="005A0DF3" w:rsidRPr="005A0DF3" w:rsidTr="00B2719D">
        <w:tc>
          <w:tcPr>
            <w:tcW w:w="2074" w:type="dxa"/>
          </w:tcPr>
          <w:p w:rsidR="00092445" w:rsidRPr="005A0DF3" w:rsidRDefault="00092445" w:rsidP="00B2719D">
            <w:pPr>
              <w:jc w:val="center"/>
              <w:rPr>
                <w:b/>
              </w:rPr>
            </w:pPr>
            <w:r w:rsidRPr="005A0DF3">
              <w:rPr>
                <w:rFonts w:hint="eastAsia"/>
                <w:b/>
              </w:rPr>
              <w:t>优先级</w:t>
            </w:r>
          </w:p>
        </w:tc>
        <w:tc>
          <w:tcPr>
            <w:tcW w:w="6222" w:type="dxa"/>
            <w:gridSpan w:val="3"/>
          </w:tcPr>
          <w:p w:rsidR="00092445" w:rsidRPr="005A0DF3" w:rsidRDefault="00092445" w:rsidP="00B2719D">
            <w:pPr>
              <w:jc w:val="left"/>
            </w:pPr>
            <w:r w:rsidRPr="005A0DF3">
              <w:rPr>
                <w:rFonts w:hint="eastAsia"/>
              </w:rPr>
              <w:t>高</w:t>
            </w:r>
          </w:p>
        </w:tc>
      </w:tr>
      <w:tr w:rsidR="005A0DF3" w:rsidRPr="005A0DF3" w:rsidTr="00B2719D">
        <w:tc>
          <w:tcPr>
            <w:tcW w:w="2074" w:type="dxa"/>
          </w:tcPr>
          <w:p w:rsidR="00092445" w:rsidRPr="005A0DF3" w:rsidRDefault="00092445" w:rsidP="00B2719D">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5"/>
              </w:numPr>
              <w:ind w:firstLineChars="0"/>
              <w:contextualSpacing/>
              <w:jc w:val="left"/>
            </w:pPr>
            <w:r w:rsidRPr="005A0DF3">
              <w:rPr>
                <w:rFonts w:hint="eastAsia"/>
              </w:rPr>
              <w:t>教务处老师选择输入框架策略</w:t>
            </w:r>
          </w:p>
          <w:p w:rsidR="00092445" w:rsidRPr="005A0DF3" w:rsidRDefault="00092445" w:rsidP="00092445">
            <w:pPr>
              <w:pStyle w:val="a6"/>
              <w:numPr>
                <w:ilvl w:val="0"/>
                <w:numId w:val="5"/>
              </w:numPr>
              <w:ind w:firstLineChars="0"/>
              <w:contextualSpacing/>
              <w:jc w:val="left"/>
            </w:pPr>
            <w:r w:rsidRPr="005A0DF3">
              <w:rPr>
                <w:rFonts w:hint="eastAsia"/>
              </w:rPr>
              <w:t>系统提示老师输入</w:t>
            </w:r>
          </w:p>
          <w:p w:rsidR="00092445" w:rsidRPr="005A0DF3" w:rsidRDefault="00092445" w:rsidP="00092445">
            <w:pPr>
              <w:pStyle w:val="a6"/>
              <w:numPr>
                <w:ilvl w:val="0"/>
                <w:numId w:val="5"/>
              </w:numPr>
              <w:ind w:firstLineChars="0"/>
              <w:contextualSpacing/>
              <w:jc w:val="left"/>
            </w:pPr>
            <w:r w:rsidRPr="005A0DF3">
              <w:rPr>
                <w:rFonts w:hint="eastAsia"/>
              </w:rPr>
              <w:t>教务处老师依次输入框架</w:t>
            </w:r>
            <w:r w:rsidRPr="005A0DF3">
              <w:t>策略</w:t>
            </w:r>
            <w:r w:rsidRPr="005A0DF3">
              <w:rPr>
                <w:rFonts w:hint="eastAsia"/>
              </w:rPr>
              <w:t>信息</w:t>
            </w:r>
          </w:p>
          <w:p w:rsidR="00092445" w:rsidRPr="005A0DF3" w:rsidRDefault="00092445" w:rsidP="00092445">
            <w:pPr>
              <w:pStyle w:val="a6"/>
              <w:numPr>
                <w:ilvl w:val="0"/>
                <w:numId w:val="5"/>
              </w:numPr>
              <w:ind w:firstLineChars="0"/>
              <w:contextualSpacing/>
              <w:jc w:val="left"/>
            </w:pPr>
            <w:r w:rsidRPr="005A0DF3">
              <w:rPr>
                <w:rFonts w:hint="eastAsia"/>
              </w:rPr>
              <w:t>教务处老师确认保存框架</w:t>
            </w:r>
            <w:r w:rsidRPr="005A0DF3">
              <w:t>策略</w:t>
            </w:r>
            <w:r w:rsidRPr="005A0DF3">
              <w:rPr>
                <w:rFonts w:hint="eastAsia"/>
              </w:rPr>
              <w:t>信息</w:t>
            </w:r>
          </w:p>
          <w:p w:rsidR="00092445" w:rsidRPr="005A0DF3" w:rsidRDefault="00092445" w:rsidP="00092445">
            <w:pPr>
              <w:pStyle w:val="a6"/>
              <w:numPr>
                <w:ilvl w:val="0"/>
                <w:numId w:val="5"/>
              </w:numPr>
              <w:ind w:firstLineChars="0"/>
              <w:contextualSpacing/>
              <w:jc w:val="left"/>
            </w:pPr>
            <w:r w:rsidRPr="005A0DF3">
              <w:rPr>
                <w:rFonts w:hint="eastAsia"/>
              </w:rPr>
              <w:t>系统</w:t>
            </w:r>
            <w:r w:rsidRPr="005A0DF3">
              <w:t>记录填写的信息</w:t>
            </w:r>
            <w:r w:rsidRPr="005A0DF3">
              <w:rPr>
                <w:rFonts w:hint="eastAsia"/>
              </w:rPr>
              <w:t>并提示</w:t>
            </w:r>
            <w:r w:rsidRPr="005A0DF3">
              <w:t>保存成功</w:t>
            </w:r>
          </w:p>
        </w:tc>
      </w:tr>
      <w:tr w:rsidR="005A0DF3" w:rsidRPr="005A0DF3" w:rsidTr="00B2719D">
        <w:tc>
          <w:tcPr>
            <w:tcW w:w="2074" w:type="dxa"/>
          </w:tcPr>
          <w:p w:rsidR="00092445" w:rsidRPr="005A0DF3" w:rsidRDefault="00092445" w:rsidP="00B2719D">
            <w:pPr>
              <w:jc w:val="center"/>
              <w:rPr>
                <w:b/>
              </w:rPr>
            </w:pPr>
            <w:r w:rsidRPr="005A0DF3">
              <w:rPr>
                <w:rFonts w:hint="eastAsia"/>
                <w:b/>
              </w:rPr>
              <w:t>扩展流程</w:t>
            </w:r>
          </w:p>
        </w:tc>
        <w:tc>
          <w:tcPr>
            <w:tcW w:w="6222" w:type="dxa"/>
            <w:gridSpan w:val="3"/>
          </w:tcPr>
          <w:p w:rsidR="00092445" w:rsidRPr="005A0DF3" w:rsidRDefault="00092445" w:rsidP="00B2719D">
            <w:pPr>
              <w:jc w:val="left"/>
            </w:pPr>
            <w:r w:rsidRPr="005A0DF3">
              <w:rPr>
                <w:rFonts w:hint="eastAsia"/>
              </w:rPr>
              <w:t>3a.</w:t>
            </w:r>
            <w:r w:rsidRPr="005A0DF3">
              <w:t xml:space="preserve"> </w:t>
            </w:r>
            <w:r w:rsidRPr="005A0DF3">
              <w:rPr>
                <w:rFonts w:hint="eastAsia"/>
              </w:rPr>
              <w:t>教务处老师中途退出</w:t>
            </w:r>
            <w:r w:rsidRPr="005A0DF3">
              <w:t>填写</w:t>
            </w:r>
            <w:r w:rsidRPr="005A0DF3">
              <w:rPr>
                <w:rFonts w:hint="eastAsia"/>
              </w:rPr>
              <w:t>：</w:t>
            </w:r>
          </w:p>
          <w:p w:rsidR="00092445" w:rsidRPr="005A0DF3" w:rsidRDefault="00092445" w:rsidP="00092445">
            <w:pPr>
              <w:pStyle w:val="a6"/>
              <w:numPr>
                <w:ilvl w:val="0"/>
                <w:numId w:val="43"/>
              </w:numPr>
              <w:ind w:firstLineChars="0"/>
              <w:jc w:val="left"/>
            </w:pPr>
            <w:r w:rsidRPr="005A0DF3">
              <w:rPr>
                <w:rFonts w:hint="eastAsia"/>
              </w:rPr>
              <w:t>系统提示是否</w:t>
            </w:r>
            <w:r w:rsidRPr="005A0DF3">
              <w:t>保存</w:t>
            </w:r>
            <w:r w:rsidRPr="005A0DF3">
              <w:rPr>
                <w:rFonts w:hint="eastAsia"/>
              </w:rPr>
              <w:t>已</w:t>
            </w:r>
            <w:r w:rsidRPr="005A0DF3">
              <w:t>填写信息</w:t>
            </w:r>
          </w:p>
          <w:p w:rsidR="00092445" w:rsidRPr="005A0DF3" w:rsidRDefault="00092445" w:rsidP="00B2719D">
            <w:pPr>
              <w:pStyle w:val="a6"/>
              <w:ind w:left="465" w:firstLineChars="0" w:firstLine="0"/>
              <w:jc w:val="left"/>
            </w:pPr>
            <w:r w:rsidRPr="005A0DF3">
              <w:rPr>
                <w:rFonts w:hint="eastAsia"/>
              </w:rPr>
              <w:t xml:space="preserve">1a </w:t>
            </w:r>
            <w:r w:rsidRPr="005A0DF3">
              <w:rPr>
                <w:rFonts w:hint="eastAsia"/>
              </w:rPr>
              <w:t>教务处老师确认保存，系统保存填写的信息</w:t>
            </w:r>
          </w:p>
          <w:p w:rsidR="00092445" w:rsidRPr="005A0DF3" w:rsidRDefault="00092445" w:rsidP="00B2719D">
            <w:pPr>
              <w:pStyle w:val="a6"/>
              <w:ind w:left="465" w:firstLineChars="0" w:firstLine="0"/>
              <w:jc w:val="left"/>
            </w:pPr>
            <w:r w:rsidRPr="005A0DF3">
              <w:rPr>
                <w:rFonts w:hint="eastAsia"/>
              </w:rPr>
              <w:t xml:space="preserve">1b </w:t>
            </w:r>
            <w:r w:rsidRPr="005A0DF3">
              <w:rPr>
                <w:rFonts w:hint="eastAsia"/>
              </w:rPr>
              <w:t>教务处老师取消保存，系统不保存填写的信息</w:t>
            </w:r>
          </w:p>
          <w:p w:rsidR="00092445" w:rsidRPr="005A0DF3" w:rsidRDefault="00092445" w:rsidP="00B2719D">
            <w:pPr>
              <w:jc w:val="left"/>
            </w:pPr>
            <w:r w:rsidRPr="005A0DF3">
              <w:rPr>
                <w:rFonts w:hint="eastAsia"/>
              </w:rPr>
              <w:t xml:space="preserve">4a. </w:t>
            </w:r>
            <w:r w:rsidRPr="005A0DF3">
              <w:rPr>
                <w:rFonts w:hint="eastAsia"/>
              </w:rPr>
              <w:t>教务处老师取消确认操作：</w:t>
            </w:r>
          </w:p>
          <w:p w:rsidR="00092445" w:rsidRPr="005A0DF3" w:rsidRDefault="00092445" w:rsidP="00B2719D">
            <w:pPr>
              <w:jc w:val="left"/>
              <w:rPr>
                <w:rFonts w:ascii="MS Reference Sans Serif" w:hAnsi="MS Reference Sans Serif" w:cs="MS Reference Sans Serif"/>
              </w:rPr>
            </w:pPr>
            <w:r w:rsidRPr="005A0DF3">
              <w:rPr>
                <w:rFonts w:hint="eastAsia"/>
              </w:rPr>
              <w:t xml:space="preserve"> 1  </w:t>
            </w:r>
            <w:r w:rsidRPr="005A0DF3">
              <w:rPr>
                <w:rFonts w:hint="eastAsia"/>
              </w:rPr>
              <w:t>系统返回，教务处老师查看已填写信息</w:t>
            </w:r>
          </w:p>
        </w:tc>
      </w:tr>
      <w:tr w:rsidR="005A0DF3" w:rsidRPr="005A0DF3" w:rsidTr="00B2719D">
        <w:tc>
          <w:tcPr>
            <w:tcW w:w="2074" w:type="dxa"/>
          </w:tcPr>
          <w:p w:rsidR="00092445" w:rsidRPr="005A0DF3" w:rsidRDefault="00092445" w:rsidP="00B2719D">
            <w:pPr>
              <w:jc w:val="center"/>
              <w:rPr>
                <w:b/>
              </w:rPr>
            </w:pPr>
            <w:r w:rsidRPr="005A0DF3">
              <w:rPr>
                <w:rFonts w:hint="eastAsia"/>
                <w:b/>
              </w:rPr>
              <w:t>特殊需求</w:t>
            </w:r>
          </w:p>
        </w:tc>
        <w:tc>
          <w:tcPr>
            <w:tcW w:w="6222" w:type="dxa"/>
            <w:gridSpan w:val="3"/>
          </w:tcPr>
          <w:p w:rsidR="00092445" w:rsidRPr="005A0DF3" w:rsidRDefault="00092445" w:rsidP="00B2719D">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4 </w:t>
      </w:r>
      <w:r w:rsidRPr="005A0DF3">
        <w:rPr>
          <w:rFonts w:hint="eastAsia"/>
        </w:rPr>
        <w:t>修改</w:t>
      </w:r>
      <w:r w:rsidRPr="005A0DF3">
        <w:t>整体框架策略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B2719D">
        <w:tc>
          <w:tcPr>
            <w:tcW w:w="2074" w:type="dxa"/>
          </w:tcPr>
          <w:p w:rsidR="00092445" w:rsidRPr="005A0DF3" w:rsidRDefault="00092445" w:rsidP="00B2719D">
            <w:pPr>
              <w:jc w:val="center"/>
              <w:rPr>
                <w:b/>
              </w:rPr>
            </w:pPr>
            <w:r w:rsidRPr="005A0DF3">
              <w:rPr>
                <w:rFonts w:hint="eastAsia"/>
                <w:b/>
              </w:rPr>
              <w:t>ID</w:t>
            </w:r>
          </w:p>
        </w:tc>
        <w:tc>
          <w:tcPr>
            <w:tcW w:w="2074" w:type="dxa"/>
          </w:tcPr>
          <w:p w:rsidR="00092445" w:rsidRPr="005A0DF3" w:rsidRDefault="00092445" w:rsidP="00B2719D">
            <w:pPr>
              <w:jc w:val="left"/>
            </w:pPr>
            <w:r w:rsidRPr="005A0DF3">
              <w:t>4</w:t>
            </w:r>
          </w:p>
        </w:tc>
        <w:tc>
          <w:tcPr>
            <w:tcW w:w="2074" w:type="dxa"/>
          </w:tcPr>
          <w:p w:rsidR="00092445" w:rsidRPr="005A0DF3" w:rsidRDefault="00092445" w:rsidP="00B2719D">
            <w:pPr>
              <w:jc w:val="center"/>
              <w:rPr>
                <w:b/>
              </w:rPr>
            </w:pPr>
            <w:r w:rsidRPr="005A0DF3">
              <w:rPr>
                <w:rFonts w:hint="eastAsia"/>
                <w:b/>
              </w:rPr>
              <w:t>名称</w:t>
            </w:r>
          </w:p>
        </w:tc>
        <w:tc>
          <w:tcPr>
            <w:tcW w:w="2074" w:type="dxa"/>
          </w:tcPr>
          <w:p w:rsidR="00092445" w:rsidRPr="005A0DF3" w:rsidRDefault="00092445" w:rsidP="00B2719D">
            <w:pPr>
              <w:jc w:val="left"/>
            </w:pPr>
            <w:r w:rsidRPr="005A0DF3">
              <w:rPr>
                <w:rFonts w:hint="eastAsia"/>
              </w:rPr>
              <w:t>修改</w:t>
            </w:r>
            <w:r w:rsidRPr="005A0DF3">
              <w:t>整体框架策略</w:t>
            </w:r>
          </w:p>
        </w:tc>
      </w:tr>
      <w:tr w:rsidR="005A0DF3" w:rsidRPr="005A0DF3" w:rsidTr="00B2719D">
        <w:tc>
          <w:tcPr>
            <w:tcW w:w="2074" w:type="dxa"/>
          </w:tcPr>
          <w:p w:rsidR="00092445" w:rsidRPr="005A0DF3" w:rsidRDefault="00092445" w:rsidP="00B2719D">
            <w:pPr>
              <w:jc w:val="center"/>
              <w:rPr>
                <w:b/>
              </w:rPr>
            </w:pPr>
            <w:r w:rsidRPr="005A0DF3">
              <w:rPr>
                <w:rFonts w:hint="eastAsia"/>
                <w:b/>
              </w:rPr>
              <w:t>创建者</w:t>
            </w:r>
          </w:p>
        </w:tc>
        <w:tc>
          <w:tcPr>
            <w:tcW w:w="2074" w:type="dxa"/>
          </w:tcPr>
          <w:p w:rsidR="00092445" w:rsidRPr="005A0DF3" w:rsidRDefault="00092445" w:rsidP="00B2719D">
            <w:pPr>
              <w:jc w:val="left"/>
            </w:pPr>
            <w:r w:rsidRPr="005A0DF3">
              <w:rPr>
                <w:rFonts w:hint="eastAsia"/>
              </w:rPr>
              <w:t>周翔</w:t>
            </w:r>
          </w:p>
        </w:tc>
        <w:tc>
          <w:tcPr>
            <w:tcW w:w="2074" w:type="dxa"/>
          </w:tcPr>
          <w:p w:rsidR="00092445" w:rsidRPr="005A0DF3" w:rsidRDefault="00092445" w:rsidP="00B2719D">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2719D">
            <w:pPr>
              <w:jc w:val="left"/>
            </w:pPr>
            <w:r w:rsidRPr="005A0DF3">
              <w:rPr>
                <w:rFonts w:hint="eastAsia"/>
              </w:rPr>
              <w:t>周翔</w:t>
            </w:r>
          </w:p>
        </w:tc>
      </w:tr>
      <w:tr w:rsidR="005A0DF3" w:rsidRPr="005A0DF3" w:rsidTr="00B2719D">
        <w:tc>
          <w:tcPr>
            <w:tcW w:w="2074" w:type="dxa"/>
          </w:tcPr>
          <w:p w:rsidR="00092445" w:rsidRPr="005A0DF3" w:rsidRDefault="00092445" w:rsidP="00B2719D">
            <w:pPr>
              <w:jc w:val="center"/>
              <w:rPr>
                <w:b/>
              </w:rPr>
            </w:pPr>
            <w:r w:rsidRPr="005A0DF3">
              <w:rPr>
                <w:rFonts w:hint="eastAsia"/>
                <w:b/>
              </w:rPr>
              <w:t>创建日期</w:t>
            </w:r>
          </w:p>
        </w:tc>
        <w:tc>
          <w:tcPr>
            <w:tcW w:w="2074" w:type="dxa"/>
          </w:tcPr>
          <w:p w:rsidR="00092445" w:rsidRPr="005A0DF3" w:rsidRDefault="00092445" w:rsidP="00B2719D">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2719D">
            <w:pPr>
              <w:jc w:val="center"/>
              <w:rPr>
                <w:b/>
              </w:rPr>
            </w:pPr>
            <w:r w:rsidRPr="005A0DF3">
              <w:rPr>
                <w:rFonts w:hint="eastAsia"/>
                <w:b/>
              </w:rPr>
              <w:t>最后更新</w:t>
            </w:r>
            <w:r w:rsidRPr="005A0DF3">
              <w:rPr>
                <w:b/>
              </w:rPr>
              <w:t>日期</w:t>
            </w:r>
          </w:p>
        </w:tc>
        <w:tc>
          <w:tcPr>
            <w:tcW w:w="2074" w:type="dxa"/>
          </w:tcPr>
          <w:p w:rsidR="00092445" w:rsidRPr="005A0DF3" w:rsidRDefault="00092445" w:rsidP="00B2719D">
            <w:pPr>
              <w:jc w:val="left"/>
            </w:pPr>
            <w:r w:rsidRPr="005A0DF3">
              <w:rPr>
                <w:rFonts w:hint="eastAsia"/>
              </w:rPr>
              <w:t>2013/10/5</w:t>
            </w:r>
          </w:p>
        </w:tc>
      </w:tr>
      <w:tr w:rsidR="005A0DF3" w:rsidRPr="005A0DF3" w:rsidTr="00B2719D">
        <w:tc>
          <w:tcPr>
            <w:tcW w:w="2074" w:type="dxa"/>
          </w:tcPr>
          <w:p w:rsidR="00092445" w:rsidRPr="005A0DF3" w:rsidRDefault="00092445" w:rsidP="00B2719D">
            <w:pPr>
              <w:jc w:val="center"/>
              <w:rPr>
                <w:b/>
              </w:rPr>
            </w:pPr>
            <w:r w:rsidRPr="005A0DF3">
              <w:rPr>
                <w:rFonts w:hint="eastAsia"/>
                <w:b/>
              </w:rPr>
              <w:t>参与者</w:t>
            </w:r>
          </w:p>
        </w:tc>
        <w:tc>
          <w:tcPr>
            <w:tcW w:w="6222" w:type="dxa"/>
            <w:gridSpan w:val="3"/>
          </w:tcPr>
          <w:p w:rsidR="00092445" w:rsidRPr="005A0DF3" w:rsidRDefault="00092445" w:rsidP="00B2719D">
            <w:pPr>
              <w:jc w:val="left"/>
            </w:pPr>
            <w:r w:rsidRPr="005A0DF3">
              <w:rPr>
                <w:rFonts w:hint="eastAsia"/>
              </w:rPr>
              <w:t>教务处老师，目标是修改已输入的教学整体框架策略</w:t>
            </w:r>
          </w:p>
        </w:tc>
      </w:tr>
      <w:tr w:rsidR="005A0DF3" w:rsidRPr="005A0DF3" w:rsidTr="00B2719D">
        <w:tc>
          <w:tcPr>
            <w:tcW w:w="2074" w:type="dxa"/>
          </w:tcPr>
          <w:p w:rsidR="00092445" w:rsidRPr="005A0DF3" w:rsidRDefault="00092445" w:rsidP="00B2719D">
            <w:pPr>
              <w:jc w:val="center"/>
              <w:rPr>
                <w:b/>
              </w:rPr>
            </w:pPr>
            <w:r w:rsidRPr="005A0DF3">
              <w:rPr>
                <w:rFonts w:hint="eastAsia"/>
                <w:b/>
              </w:rPr>
              <w:t>触发条件</w:t>
            </w:r>
          </w:p>
        </w:tc>
        <w:tc>
          <w:tcPr>
            <w:tcW w:w="6222" w:type="dxa"/>
            <w:gridSpan w:val="3"/>
          </w:tcPr>
          <w:p w:rsidR="00092445" w:rsidRPr="005A0DF3" w:rsidRDefault="00092445" w:rsidP="00B2719D">
            <w:pPr>
              <w:jc w:val="left"/>
            </w:pPr>
            <w:r w:rsidRPr="005A0DF3">
              <w:rPr>
                <w:rFonts w:hint="eastAsia"/>
              </w:rPr>
              <w:t>框架策略发生更改，教务处老师希望修改框架</w:t>
            </w:r>
          </w:p>
        </w:tc>
      </w:tr>
      <w:tr w:rsidR="005A0DF3" w:rsidRPr="005A0DF3" w:rsidTr="00B2719D">
        <w:tc>
          <w:tcPr>
            <w:tcW w:w="2074" w:type="dxa"/>
          </w:tcPr>
          <w:p w:rsidR="00092445" w:rsidRPr="005A0DF3" w:rsidRDefault="00092445" w:rsidP="00B2719D">
            <w:pPr>
              <w:jc w:val="center"/>
              <w:rPr>
                <w:b/>
              </w:rPr>
            </w:pPr>
            <w:r w:rsidRPr="005A0DF3">
              <w:rPr>
                <w:rFonts w:hint="eastAsia"/>
                <w:b/>
              </w:rPr>
              <w:t>前置条件</w:t>
            </w:r>
          </w:p>
        </w:tc>
        <w:tc>
          <w:tcPr>
            <w:tcW w:w="6222" w:type="dxa"/>
            <w:gridSpan w:val="3"/>
          </w:tcPr>
          <w:p w:rsidR="00092445" w:rsidRPr="005A0DF3" w:rsidRDefault="00092445" w:rsidP="00B2719D">
            <w:pPr>
              <w:jc w:val="left"/>
            </w:pPr>
            <w:r w:rsidRPr="005A0DF3">
              <w:rPr>
                <w:rFonts w:hint="eastAsia"/>
              </w:rPr>
              <w:t>该</w:t>
            </w:r>
            <w:r w:rsidRPr="005A0DF3">
              <w:t>教务处老师</w:t>
            </w:r>
            <w:r w:rsidRPr="005A0DF3">
              <w:rPr>
                <w:rFonts w:hint="eastAsia"/>
              </w:rPr>
              <w:t>已登录，框架策略已输入</w:t>
            </w:r>
          </w:p>
        </w:tc>
      </w:tr>
      <w:tr w:rsidR="005A0DF3" w:rsidRPr="005A0DF3" w:rsidTr="00B2719D">
        <w:tc>
          <w:tcPr>
            <w:tcW w:w="2074" w:type="dxa"/>
          </w:tcPr>
          <w:p w:rsidR="00092445" w:rsidRPr="005A0DF3" w:rsidRDefault="00092445" w:rsidP="00B2719D">
            <w:pPr>
              <w:jc w:val="center"/>
              <w:rPr>
                <w:b/>
              </w:rPr>
            </w:pPr>
            <w:r w:rsidRPr="005A0DF3">
              <w:rPr>
                <w:rFonts w:hint="eastAsia"/>
                <w:b/>
              </w:rPr>
              <w:lastRenderedPageBreak/>
              <w:t>后置条件</w:t>
            </w:r>
          </w:p>
        </w:tc>
        <w:tc>
          <w:tcPr>
            <w:tcW w:w="6222" w:type="dxa"/>
            <w:gridSpan w:val="3"/>
          </w:tcPr>
          <w:p w:rsidR="00092445" w:rsidRPr="005A0DF3" w:rsidRDefault="00092445" w:rsidP="00B2719D">
            <w:pPr>
              <w:jc w:val="left"/>
            </w:pPr>
            <w:r w:rsidRPr="005A0DF3">
              <w:rPr>
                <w:rFonts w:hint="eastAsia"/>
              </w:rPr>
              <w:t>系统保存修改后的</w:t>
            </w:r>
            <w:r w:rsidRPr="005A0DF3">
              <w:t>框架策略信息</w:t>
            </w:r>
            <w:r w:rsidRPr="005A0DF3">
              <w:rPr>
                <w:rFonts w:hint="eastAsia"/>
              </w:rPr>
              <w:t>，更新数据库</w:t>
            </w:r>
          </w:p>
        </w:tc>
      </w:tr>
      <w:tr w:rsidR="005A0DF3" w:rsidRPr="005A0DF3" w:rsidTr="00B2719D">
        <w:tc>
          <w:tcPr>
            <w:tcW w:w="2074" w:type="dxa"/>
          </w:tcPr>
          <w:p w:rsidR="00092445" w:rsidRPr="005A0DF3" w:rsidRDefault="00092445" w:rsidP="00B2719D">
            <w:pPr>
              <w:jc w:val="center"/>
              <w:rPr>
                <w:b/>
              </w:rPr>
            </w:pPr>
            <w:r w:rsidRPr="005A0DF3">
              <w:rPr>
                <w:rFonts w:hint="eastAsia"/>
                <w:b/>
              </w:rPr>
              <w:t>优先级</w:t>
            </w:r>
          </w:p>
        </w:tc>
        <w:tc>
          <w:tcPr>
            <w:tcW w:w="6222" w:type="dxa"/>
            <w:gridSpan w:val="3"/>
          </w:tcPr>
          <w:p w:rsidR="00092445" w:rsidRPr="005A0DF3" w:rsidRDefault="00092445" w:rsidP="00B2719D">
            <w:pPr>
              <w:jc w:val="left"/>
            </w:pPr>
            <w:r w:rsidRPr="005A0DF3">
              <w:rPr>
                <w:rFonts w:hint="eastAsia"/>
              </w:rPr>
              <w:t>高</w:t>
            </w:r>
          </w:p>
        </w:tc>
      </w:tr>
      <w:tr w:rsidR="005A0DF3" w:rsidRPr="005A0DF3" w:rsidTr="00B2719D">
        <w:tc>
          <w:tcPr>
            <w:tcW w:w="2074" w:type="dxa"/>
          </w:tcPr>
          <w:p w:rsidR="00092445" w:rsidRPr="005A0DF3" w:rsidRDefault="00092445" w:rsidP="00B2719D">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6"/>
              </w:numPr>
              <w:ind w:firstLineChars="0"/>
              <w:contextualSpacing/>
              <w:jc w:val="left"/>
            </w:pPr>
            <w:r w:rsidRPr="005A0DF3">
              <w:rPr>
                <w:rFonts w:hint="eastAsia"/>
              </w:rPr>
              <w:t>教务处老师选择修改原有的框架</w:t>
            </w:r>
            <w:r w:rsidRPr="005A0DF3">
              <w:t>策略</w:t>
            </w:r>
          </w:p>
          <w:p w:rsidR="00092445" w:rsidRPr="005A0DF3" w:rsidRDefault="00092445" w:rsidP="00092445">
            <w:pPr>
              <w:pStyle w:val="a6"/>
              <w:numPr>
                <w:ilvl w:val="0"/>
                <w:numId w:val="6"/>
              </w:numPr>
              <w:ind w:firstLineChars="0"/>
              <w:contextualSpacing/>
              <w:jc w:val="left"/>
            </w:pPr>
            <w:r w:rsidRPr="005A0DF3">
              <w:rPr>
                <w:rFonts w:hint="eastAsia"/>
              </w:rPr>
              <w:t>系统提示教务处老师修改框架</w:t>
            </w:r>
            <w:r w:rsidRPr="005A0DF3">
              <w:t>策略</w:t>
            </w:r>
          </w:p>
          <w:p w:rsidR="00092445" w:rsidRPr="005A0DF3" w:rsidRDefault="00092445" w:rsidP="00092445">
            <w:pPr>
              <w:pStyle w:val="a6"/>
              <w:numPr>
                <w:ilvl w:val="0"/>
                <w:numId w:val="6"/>
              </w:numPr>
              <w:ind w:firstLineChars="0"/>
              <w:contextualSpacing/>
              <w:jc w:val="left"/>
            </w:pPr>
            <w:r w:rsidRPr="005A0DF3">
              <w:rPr>
                <w:rFonts w:hint="eastAsia"/>
              </w:rPr>
              <w:t>教务处老师修改原有的的框架</w:t>
            </w:r>
            <w:r w:rsidRPr="005A0DF3">
              <w:t>策略</w:t>
            </w:r>
            <w:r w:rsidRPr="005A0DF3">
              <w:rPr>
                <w:rFonts w:hint="eastAsia"/>
              </w:rPr>
              <w:t>信息</w:t>
            </w:r>
          </w:p>
          <w:p w:rsidR="00092445" w:rsidRPr="005A0DF3" w:rsidRDefault="00092445" w:rsidP="00092445">
            <w:pPr>
              <w:pStyle w:val="a6"/>
              <w:numPr>
                <w:ilvl w:val="0"/>
                <w:numId w:val="6"/>
              </w:numPr>
              <w:ind w:firstLineChars="0"/>
              <w:contextualSpacing/>
              <w:jc w:val="left"/>
            </w:pPr>
            <w:r w:rsidRPr="005A0DF3">
              <w:rPr>
                <w:rFonts w:hint="eastAsia"/>
              </w:rPr>
              <w:t>教务处老师确认修改</w:t>
            </w:r>
          </w:p>
          <w:p w:rsidR="00092445" w:rsidRPr="005A0DF3" w:rsidRDefault="00092445" w:rsidP="00092445">
            <w:pPr>
              <w:pStyle w:val="a6"/>
              <w:numPr>
                <w:ilvl w:val="0"/>
                <w:numId w:val="6"/>
              </w:numPr>
              <w:ind w:firstLineChars="0"/>
              <w:contextualSpacing/>
              <w:jc w:val="left"/>
            </w:pPr>
            <w:r w:rsidRPr="005A0DF3">
              <w:rPr>
                <w:rFonts w:hint="eastAsia"/>
              </w:rPr>
              <w:t>系统</w:t>
            </w:r>
            <w:r w:rsidRPr="005A0DF3">
              <w:t>记录</w:t>
            </w:r>
            <w:r w:rsidRPr="005A0DF3">
              <w:rPr>
                <w:rFonts w:hint="eastAsia"/>
              </w:rPr>
              <w:t>修改后</w:t>
            </w:r>
            <w:r w:rsidRPr="005A0DF3">
              <w:t>的信息</w:t>
            </w:r>
            <w:r w:rsidRPr="005A0DF3">
              <w:rPr>
                <w:rFonts w:hint="eastAsia"/>
              </w:rPr>
              <w:t>并提示</w:t>
            </w:r>
            <w:r w:rsidRPr="005A0DF3">
              <w:t>保存成功</w:t>
            </w:r>
          </w:p>
        </w:tc>
      </w:tr>
      <w:tr w:rsidR="005A0DF3" w:rsidRPr="005A0DF3" w:rsidTr="00B2719D">
        <w:tc>
          <w:tcPr>
            <w:tcW w:w="2074" w:type="dxa"/>
          </w:tcPr>
          <w:p w:rsidR="00092445" w:rsidRPr="005A0DF3" w:rsidRDefault="00092445" w:rsidP="00B2719D">
            <w:pPr>
              <w:jc w:val="center"/>
              <w:rPr>
                <w:b/>
              </w:rPr>
            </w:pPr>
            <w:r w:rsidRPr="005A0DF3">
              <w:rPr>
                <w:rFonts w:hint="eastAsia"/>
                <w:b/>
              </w:rPr>
              <w:t>扩展流程</w:t>
            </w:r>
          </w:p>
        </w:tc>
        <w:tc>
          <w:tcPr>
            <w:tcW w:w="6222" w:type="dxa"/>
            <w:gridSpan w:val="3"/>
          </w:tcPr>
          <w:p w:rsidR="00092445" w:rsidRPr="005A0DF3" w:rsidRDefault="00092445" w:rsidP="00B2719D">
            <w:pPr>
              <w:jc w:val="left"/>
            </w:pPr>
            <w:r w:rsidRPr="005A0DF3">
              <w:rPr>
                <w:rFonts w:hint="eastAsia"/>
              </w:rPr>
              <w:t>3</w:t>
            </w:r>
            <w:r w:rsidRPr="005A0DF3">
              <w:t xml:space="preserve">a. </w:t>
            </w:r>
            <w:r w:rsidRPr="005A0DF3">
              <w:rPr>
                <w:rFonts w:hint="eastAsia"/>
              </w:rPr>
              <w:t>教务处老师在修改时</w:t>
            </w:r>
            <w:r w:rsidRPr="005A0DF3">
              <w:t>退出</w:t>
            </w:r>
            <w:r w:rsidRPr="005A0DF3">
              <w:rPr>
                <w:rFonts w:hint="eastAsia"/>
              </w:rPr>
              <w:t>：</w:t>
            </w:r>
          </w:p>
          <w:p w:rsidR="00092445" w:rsidRPr="005A0DF3" w:rsidRDefault="00092445" w:rsidP="00092445">
            <w:pPr>
              <w:pStyle w:val="a6"/>
              <w:numPr>
                <w:ilvl w:val="0"/>
                <w:numId w:val="44"/>
              </w:numPr>
              <w:ind w:firstLineChars="0"/>
              <w:jc w:val="left"/>
            </w:pPr>
            <w:r w:rsidRPr="005A0DF3">
              <w:rPr>
                <w:rFonts w:hint="eastAsia"/>
              </w:rPr>
              <w:t>系统提示是否保存</w:t>
            </w:r>
          </w:p>
          <w:p w:rsidR="00092445" w:rsidRPr="005A0DF3" w:rsidRDefault="00092445" w:rsidP="00B2719D">
            <w:pPr>
              <w:pStyle w:val="a6"/>
              <w:ind w:left="465" w:firstLineChars="0" w:firstLine="0"/>
              <w:jc w:val="left"/>
            </w:pPr>
            <w:r w:rsidRPr="005A0DF3">
              <w:rPr>
                <w:rFonts w:hint="eastAsia"/>
              </w:rPr>
              <w:t xml:space="preserve">1a </w:t>
            </w:r>
            <w:r w:rsidRPr="005A0DF3">
              <w:rPr>
                <w:rFonts w:hint="eastAsia"/>
              </w:rPr>
              <w:t>教务处老师确认保存，系统保存填写的信息</w:t>
            </w:r>
          </w:p>
          <w:p w:rsidR="00092445" w:rsidRPr="005A0DF3" w:rsidRDefault="00092445" w:rsidP="00B2719D">
            <w:pPr>
              <w:pStyle w:val="a6"/>
              <w:ind w:left="465" w:firstLineChars="0" w:firstLine="0"/>
              <w:jc w:val="left"/>
            </w:pPr>
            <w:r w:rsidRPr="005A0DF3">
              <w:rPr>
                <w:rFonts w:hint="eastAsia"/>
              </w:rPr>
              <w:t xml:space="preserve">1b </w:t>
            </w:r>
            <w:r w:rsidRPr="005A0DF3">
              <w:rPr>
                <w:rFonts w:hint="eastAsia"/>
              </w:rPr>
              <w:t>教务处老师取消保存，系统不保存填写的信息</w:t>
            </w:r>
          </w:p>
          <w:p w:rsidR="00092445" w:rsidRPr="005A0DF3" w:rsidRDefault="00092445" w:rsidP="00B2719D">
            <w:pPr>
              <w:jc w:val="left"/>
            </w:pPr>
            <w:r w:rsidRPr="005A0DF3">
              <w:rPr>
                <w:rFonts w:hint="eastAsia"/>
              </w:rPr>
              <w:t xml:space="preserve">3b. </w:t>
            </w:r>
            <w:r w:rsidRPr="005A0DF3">
              <w:rPr>
                <w:rFonts w:hint="eastAsia"/>
              </w:rPr>
              <w:t>教务处老师选择重新填写</w:t>
            </w:r>
          </w:p>
          <w:p w:rsidR="00092445" w:rsidRPr="005A0DF3" w:rsidRDefault="00092445" w:rsidP="00B2719D">
            <w:pPr>
              <w:jc w:val="left"/>
            </w:pPr>
            <w:r w:rsidRPr="005A0DF3">
              <w:rPr>
                <w:rFonts w:hint="eastAsia"/>
              </w:rPr>
              <w:t xml:space="preserve"> 1   </w:t>
            </w:r>
            <w:r w:rsidRPr="005A0DF3">
              <w:rPr>
                <w:rFonts w:hint="eastAsia"/>
              </w:rPr>
              <w:t>系统清空原有信息</w:t>
            </w:r>
          </w:p>
          <w:p w:rsidR="00092445" w:rsidRPr="005A0DF3" w:rsidRDefault="00092445" w:rsidP="00B2719D">
            <w:pPr>
              <w:jc w:val="left"/>
            </w:pPr>
            <w:r w:rsidRPr="005A0DF3">
              <w:rPr>
                <w:rFonts w:hint="eastAsia"/>
              </w:rPr>
              <w:t xml:space="preserve">4a. </w:t>
            </w:r>
            <w:r w:rsidRPr="005A0DF3">
              <w:rPr>
                <w:rFonts w:hint="eastAsia"/>
              </w:rPr>
              <w:t>教务处老师取消确认操作：</w:t>
            </w:r>
          </w:p>
          <w:p w:rsidR="00092445" w:rsidRPr="005A0DF3" w:rsidRDefault="00092445" w:rsidP="00B2719D">
            <w:pPr>
              <w:jc w:val="left"/>
            </w:pPr>
            <w:r w:rsidRPr="005A0DF3">
              <w:rPr>
                <w:rFonts w:hint="eastAsia"/>
              </w:rPr>
              <w:t xml:space="preserve"> 1   </w:t>
            </w:r>
            <w:r w:rsidRPr="005A0DF3">
              <w:rPr>
                <w:rFonts w:hint="eastAsia"/>
              </w:rPr>
              <w:t>系统返回，教务处老师查看已填写信息</w:t>
            </w:r>
          </w:p>
        </w:tc>
      </w:tr>
      <w:tr w:rsidR="005A0DF3" w:rsidRPr="005A0DF3" w:rsidTr="00B2719D">
        <w:tc>
          <w:tcPr>
            <w:tcW w:w="2074" w:type="dxa"/>
          </w:tcPr>
          <w:p w:rsidR="00092445" w:rsidRPr="005A0DF3" w:rsidRDefault="00092445" w:rsidP="00B2719D">
            <w:pPr>
              <w:jc w:val="center"/>
              <w:rPr>
                <w:b/>
              </w:rPr>
            </w:pPr>
            <w:r w:rsidRPr="005A0DF3">
              <w:rPr>
                <w:rFonts w:hint="eastAsia"/>
                <w:b/>
              </w:rPr>
              <w:t>特殊需求</w:t>
            </w:r>
          </w:p>
        </w:tc>
        <w:tc>
          <w:tcPr>
            <w:tcW w:w="6222" w:type="dxa"/>
            <w:gridSpan w:val="3"/>
          </w:tcPr>
          <w:p w:rsidR="00092445" w:rsidRPr="005A0DF3" w:rsidRDefault="00092445" w:rsidP="00B2719D">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5 </w:t>
      </w:r>
      <w:r w:rsidRPr="005A0DF3">
        <w:rPr>
          <w:rFonts w:hint="eastAsia"/>
        </w:rPr>
        <w:t>查看</w:t>
      </w:r>
      <w:r w:rsidRPr="005A0DF3">
        <w:t>整体框架策略</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5</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教务老师希望查看</w:t>
            </w:r>
            <w:r w:rsidRPr="005A0DF3">
              <w:t>整体框架策略</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w:t>
            </w:r>
            <w:r w:rsidRPr="005A0DF3">
              <w:t>整体框架策略</w:t>
            </w:r>
            <w:r w:rsidRPr="005A0DF3">
              <w:rPr>
                <w:rFonts w:hint="eastAsia"/>
              </w:rPr>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显示</w:t>
            </w:r>
            <w:r w:rsidRPr="005A0DF3">
              <w:t>具体信息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7"/>
              </w:numPr>
              <w:ind w:firstLineChars="0"/>
              <w:contextualSpacing/>
              <w:jc w:val="left"/>
            </w:pPr>
            <w:r w:rsidRPr="005A0DF3">
              <w:rPr>
                <w:rFonts w:hint="eastAsia"/>
              </w:rPr>
              <w:t>教务处老师选择查看教学</w:t>
            </w:r>
            <w:r w:rsidRPr="005A0DF3">
              <w:t>整体框架策略</w:t>
            </w:r>
          </w:p>
          <w:p w:rsidR="00B008DC" w:rsidRPr="005A0DF3" w:rsidRDefault="00B008DC" w:rsidP="00B008DC">
            <w:pPr>
              <w:pStyle w:val="a6"/>
              <w:numPr>
                <w:ilvl w:val="0"/>
                <w:numId w:val="7"/>
              </w:numPr>
              <w:ind w:firstLineChars="0"/>
              <w:contextualSpacing/>
              <w:jc w:val="left"/>
            </w:pPr>
            <w:r w:rsidRPr="005A0DF3">
              <w:rPr>
                <w:rFonts w:hint="eastAsia"/>
              </w:rPr>
              <w:t>系统</w:t>
            </w:r>
            <w:r w:rsidRPr="005A0DF3">
              <w:t>显示框架策略信息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数据库中没有</w:t>
            </w:r>
            <w:r w:rsidRPr="005A0DF3">
              <w:t>整体框架策略</w:t>
            </w:r>
            <w:r w:rsidRPr="005A0DF3">
              <w:rPr>
                <w:rFonts w:hint="eastAsia"/>
              </w:rPr>
              <w:t>：</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p>
        </w:tc>
      </w:tr>
    </w:tbl>
    <w:p w:rsidR="00B008DC" w:rsidRPr="005A0DF3" w:rsidRDefault="00B008DC" w:rsidP="00B008DC">
      <w:pPr>
        <w:jc w:val="left"/>
      </w:pPr>
    </w:p>
    <w:p w:rsidR="00B008DC" w:rsidRPr="005A0DF3" w:rsidRDefault="00B008DC" w:rsidP="00B008DC">
      <w:r w:rsidRPr="005A0DF3">
        <w:rPr>
          <w:rFonts w:hint="eastAsia"/>
        </w:rPr>
        <w:t>用例</w:t>
      </w:r>
      <w:r w:rsidRPr="005A0DF3">
        <w:rPr>
          <w:rFonts w:hint="eastAsia"/>
        </w:rPr>
        <w:t>6</w:t>
      </w:r>
      <w:r w:rsidRPr="005A0DF3">
        <w:t xml:space="preserve"> </w:t>
      </w:r>
      <w:r w:rsidRPr="005A0DF3">
        <w:rPr>
          <w:rFonts w:hint="eastAsia"/>
        </w:rPr>
        <w:t>查看</w:t>
      </w:r>
      <w:r w:rsidRPr="005A0DF3">
        <w:t>院系教学计划及统计</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6</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w:t>
            </w:r>
            <w:r w:rsidRPr="005A0DF3">
              <w:t>院系教学计划及统计</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教务处老师，目标是查看院系教学计划和统计</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教务处老师希望查看</w:t>
            </w:r>
            <w:r w:rsidRPr="005A0DF3">
              <w:t>院系教学计划及统计</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已登录，各院系已上传教学统计和计划</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系统显示相关院系的统计和计划</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8"/>
              </w:numPr>
              <w:ind w:firstLineChars="0"/>
              <w:contextualSpacing/>
              <w:jc w:val="left"/>
            </w:pPr>
            <w:r w:rsidRPr="005A0DF3">
              <w:rPr>
                <w:rFonts w:hint="eastAsia"/>
              </w:rPr>
              <w:t>教务处老师选择</w:t>
            </w:r>
            <w:r w:rsidRPr="005A0DF3">
              <w:t>查看系教学计划或</w:t>
            </w:r>
            <w:r w:rsidRPr="005A0DF3">
              <w:rPr>
                <w:rFonts w:hint="eastAsia"/>
              </w:rPr>
              <w:t>统计</w:t>
            </w:r>
          </w:p>
          <w:p w:rsidR="00B008DC" w:rsidRPr="005A0DF3" w:rsidRDefault="00B008DC" w:rsidP="00B008DC">
            <w:pPr>
              <w:pStyle w:val="a6"/>
              <w:numPr>
                <w:ilvl w:val="0"/>
                <w:numId w:val="8"/>
              </w:numPr>
              <w:ind w:firstLineChars="0"/>
              <w:contextualSpacing/>
              <w:jc w:val="left"/>
            </w:pPr>
            <w:r w:rsidRPr="005A0DF3">
              <w:rPr>
                <w:rFonts w:hint="eastAsia"/>
              </w:rPr>
              <w:lastRenderedPageBreak/>
              <w:t>系统</w:t>
            </w:r>
            <w:r w:rsidRPr="005A0DF3">
              <w:t>显示</w:t>
            </w:r>
            <w:r w:rsidRPr="005A0DF3">
              <w:rPr>
                <w:rFonts w:hint="eastAsia"/>
              </w:rPr>
              <w:t>相关</w:t>
            </w:r>
            <w:r w:rsidRPr="005A0DF3">
              <w:t>院系教学计划或</w:t>
            </w:r>
            <w:r w:rsidRPr="005A0DF3">
              <w:rPr>
                <w:rFonts w:hint="eastAsia"/>
              </w:rPr>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lastRenderedPageBreak/>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相关院系没有上传教学统计和计划：</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28</w:t>
            </w:r>
            <w:r w:rsidRPr="005A0DF3">
              <w:rPr>
                <w:rFonts w:hint="eastAsia"/>
              </w:rPr>
              <w:t>个院系的统计和计划</w:t>
            </w: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7 </w:t>
      </w:r>
      <w:r w:rsidRPr="005A0DF3">
        <w:rPr>
          <w:rFonts w:hint="eastAsia"/>
        </w:rPr>
        <w:t>查看教师</w:t>
      </w:r>
      <w:r w:rsidRPr="005A0DF3">
        <w:t>统计信息</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7</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查看教师</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教务处老师，目标是查看教师的信息</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w:t>
            </w:r>
            <w:r w:rsidRPr="005A0DF3">
              <w:t>老师想要了解</w:t>
            </w:r>
            <w:r w:rsidRPr="005A0DF3">
              <w:rPr>
                <w:rFonts w:hint="eastAsia"/>
              </w:rPr>
              <w:t>教师</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已登录，数据库中有教师信息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w:t>
            </w:r>
            <w:r w:rsidRPr="005A0DF3">
              <w:t>教师信息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9"/>
              </w:numPr>
              <w:ind w:firstLineChars="0"/>
              <w:contextualSpacing/>
              <w:jc w:val="left"/>
            </w:pPr>
            <w:r w:rsidRPr="005A0DF3">
              <w:rPr>
                <w:rFonts w:hint="eastAsia"/>
              </w:rPr>
              <w:t>教务处老师选择查看老师统计信息</w:t>
            </w:r>
          </w:p>
          <w:p w:rsidR="00B008DC" w:rsidRPr="005A0DF3" w:rsidRDefault="00B008DC" w:rsidP="00B008DC">
            <w:pPr>
              <w:pStyle w:val="a6"/>
              <w:numPr>
                <w:ilvl w:val="0"/>
                <w:numId w:val="9"/>
              </w:numPr>
              <w:ind w:firstLineChars="0"/>
              <w:contextualSpacing/>
              <w:jc w:val="left"/>
            </w:pPr>
            <w:r w:rsidRPr="005A0DF3">
              <w:rPr>
                <w:rFonts w:hint="eastAsia"/>
              </w:rPr>
              <w:t>系统</w:t>
            </w:r>
            <w:r w:rsidRPr="005A0DF3">
              <w:t>显示所有</w:t>
            </w:r>
            <w:r w:rsidRPr="005A0DF3">
              <w:rPr>
                <w:rFonts w:hint="eastAsia"/>
              </w:rPr>
              <w:t>老师</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数据库没有教师信息：</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1000</w:t>
            </w:r>
            <w:r w:rsidRPr="005A0DF3">
              <w:rPr>
                <w:rFonts w:hint="eastAsia"/>
              </w:rPr>
              <w:t>人信息</w:t>
            </w:r>
          </w:p>
        </w:tc>
      </w:tr>
    </w:tbl>
    <w:p w:rsidR="00B008DC" w:rsidRPr="005A0DF3" w:rsidRDefault="00B008DC" w:rsidP="00B008DC">
      <w:pPr>
        <w:jc w:val="left"/>
      </w:pPr>
    </w:p>
    <w:p w:rsidR="00B008DC" w:rsidRPr="005A0DF3" w:rsidRDefault="00B008DC" w:rsidP="00B008DC">
      <w:r w:rsidRPr="005A0DF3">
        <w:rPr>
          <w:rFonts w:hint="eastAsia"/>
        </w:rPr>
        <w:t>用例</w:t>
      </w:r>
      <w:r w:rsidRPr="005A0DF3">
        <w:t xml:space="preserve">8 </w:t>
      </w:r>
      <w:r w:rsidRPr="005A0DF3">
        <w:rPr>
          <w:rFonts w:hint="eastAsia"/>
        </w:rPr>
        <w:t>查看学生</w:t>
      </w:r>
      <w:r w:rsidRPr="005A0DF3">
        <w:t>统计信息</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8</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查看学生</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教务处老师，目标是查看学生的信息</w:t>
            </w:r>
          </w:p>
        </w:tc>
      </w:tr>
      <w:tr w:rsidR="005A0DF3" w:rsidRPr="005A0DF3" w:rsidTr="001D69B7">
        <w:tc>
          <w:tcPr>
            <w:tcW w:w="2074" w:type="dxa"/>
          </w:tcPr>
          <w:p w:rsidR="00B008DC" w:rsidRPr="005A0DF3" w:rsidRDefault="00B008DC" w:rsidP="001D69B7">
            <w:pPr>
              <w:jc w:val="center"/>
              <w:rPr>
                <w:b/>
              </w:rPr>
            </w:pPr>
            <w:r w:rsidRPr="005A0DF3">
              <w:rPr>
                <w:rFonts w:hint="eastAsia"/>
                <w:b/>
              </w:rPr>
              <w:t>触发条件</w:t>
            </w:r>
          </w:p>
        </w:tc>
        <w:tc>
          <w:tcPr>
            <w:tcW w:w="6222" w:type="dxa"/>
            <w:gridSpan w:val="3"/>
          </w:tcPr>
          <w:p w:rsidR="00B008DC" w:rsidRPr="005A0DF3" w:rsidRDefault="00B008DC" w:rsidP="001D69B7">
            <w:pPr>
              <w:jc w:val="left"/>
            </w:pPr>
            <w:r w:rsidRPr="005A0DF3">
              <w:rPr>
                <w:rFonts w:hint="eastAsia"/>
              </w:rPr>
              <w:t>教务处</w:t>
            </w:r>
            <w:r w:rsidRPr="005A0DF3">
              <w:t>老师想要了解</w:t>
            </w:r>
            <w:r w:rsidRPr="005A0DF3">
              <w:rPr>
                <w:rFonts w:hint="eastAsia"/>
              </w:rPr>
              <w:t>学生</w:t>
            </w:r>
            <w:r w:rsidRPr="005A0DF3">
              <w:t>统计信息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已登录，数据库中有学生信息</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系统显示</w:t>
            </w:r>
            <w:r w:rsidRPr="005A0DF3">
              <w:t>学生信息</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11"/>
              </w:numPr>
              <w:ind w:firstLineChars="0"/>
              <w:contextualSpacing/>
              <w:jc w:val="left"/>
            </w:pPr>
            <w:r w:rsidRPr="005A0DF3">
              <w:rPr>
                <w:rFonts w:hint="eastAsia"/>
              </w:rPr>
              <w:t>教务处老师选择查看学生统计信息</w:t>
            </w:r>
          </w:p>
          <w:p w:rsidR="00B008DC" w:rsidRPr="005A0DF3" w:rsidRDefault="00B008DC" w:rsidP="00B008DC">
            <w:pPr>
              <w:pStyle w:val="a6"/>
              <w:numPr>
                <w:ilvl w:val="0"/>
                <w:numId w:val="11"/>
              </w:numPr>
              <w:ind w:firstLineChars="0"/>
              <w:contextualSpacing/>
              <w:jc w:val="left"/>
            </w:pPr>
            <w:r w:rsidRPr="005A0DF3">
              <w:rPr>
                <w:rFonts w:hint="eastAsia"/>
              </w:rPr>
              <w:t>系统</w:t>
            </w:r>
            <w:r w:rsidRPr="005A0DF3">
              <w:t>显示所有</w:t>
            </w:r>
            <w:r w:rsidRPr="005A0DF3">
              <w:rPr>
                <w:rFonts w:hint="eastAsia"/>
              </w:rPr>
              <w:t>学生</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r w:rsidRPr="005A0DF3">
              <w:rPr>
                <w:rFonts w:hint="eastAsia"/>
              </w:rPr>
              <w:t xml:space="preserve">2a  </w:t>
            </w:r>
            <w:r w:rsidRPr="005A0DF3">
              <w:rPr>
                <w:rFonts w:hint="eastAsia"/>
              </w:rPr>
              <w:t>数据库没有学生信息</w:t>
            </w:r>
          </w:p>
          <w:p w:rsidR="00B008DC" w:rsidRPr="005A0DF3" w:rsidRDefault="00B008DC" w:rsidP="001D69B7">
            <w:pPr>
              <w:jc w:val="left"/>
            </w:pPr>
            <w:r w:rsidRPr="005A0DF3">
              <w:rPr>
                <w:rFonts w:hint="eastAsia"/>
              </w:rPr>
              <w:t xml:space="preserve"> 1   </w:t>
            </w:r>
            <w:r w:rsidRPr="005A0DF3">
              <w:rPr>
                <w:rFonts w:hint="eastAsia"/>
              </w:rPr>
              <w:t>系统提示错误信息</w:t>
            </w: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系统要能够显示</w:t>
            </w:r>
            <w:r w:rsidRPr="005A0DF3">
              <w:rPr>
                <w:rFonts w:hint="eastAsia"/>
              </w:rPr>
              <w:t>10000</w:t>
            </w:r>
            <w:r w:rsidRPr="005A0DF3">
              <w:rPr>
                <w:rFonts w:hint="eastAsia"/>
              </w:rPr>
              <w:t>人信息</w:t>
            </w:r>
          </w:p>
        </w:tc>
      </w:tr>
    </w:tbl>
    <w:p w:rsidR="00B008DC" w:rsidRPr="005A0DF3" w:rsidRDefault="00B008DC" w:rsidP="00B008DC">
      <w:pPr>
        <w:jc w:val="left"/>
      </w:pPr>
    </w:p>
    <w:p w:rsidR="00B008DC" w:rsidRPr="005A0DF3" w:rsidRDefault="00B008DC" w:rsidP="00B008DC">
      <w:pPr>
        <w:jc w:val="left"/>
      </w:pPr>
      <w:r w:rsidRPr="005A0DF3">
        <w:rPr>
          <w:rFonts w:hint="eastAsia"/>
        </w:rPr>
        <w:t>用例</w:t>
      </w:r>
      <w:r w:rsidRPr="005A0DF3">
        <w:t xml:space="preserve">9 </w:t>
      </w:r>
      <w:r w:rsidRPr="005A0DF3">
        <w:rPr>
          <w:rFonts w:hint="eastAsia"/>
        </w:rPr>
        <w:t>查看学生准入、准出、毕业资格审核、留级退学资格审核统计数据</w:t>
      </w:r>
    </w:p>
    <w:tbl>
      <w:tblPr>
        <w:tblStyle w:val="a5"/>
        <w:tblW w:w="0" w:type="auto"/>
        <w:tblLook w:val="04A0" w:firstRow="1" w:lastRow="0" w:firstColumn="1" w:lastColumn="0" w:noHBand="0" w:noVBand="1"/>
      </w:tblPr>
      <w:tblGrid>
        <w:gridCol w:w="2074"/>
        <w:gridCol w:w="2074"/>
        <w:gridCol w:w="2074"/>
        <w:gridCol w:w="2074"/>
      </w:tblGrid>
      <w:tr w:rsidR="005A0DF3" w:rsidRPr="005A0DF3" w:rsidTr="001D69B7">
        <w:tc>
          <w:tcPr>
            <w:tcW w:w="2074" w:type="dxa"/>
          </w:tcPr>
          <w:p w:rsidR="00B008DC" w:rsidRPr="005A0DF3" w:rsidRDefault="00B008DC" w:rsidP="001D69B7">
            <w:pPr>
              <w:jc w:val="center"/>
              <w:rPr>
                <w:b/>
              </w:rPr>
            </w:pPr>
            <w:r w:rsidRPr="005A0DF3">
              <w:rPr>
                <w:rFonts w:hint="eastAsia"/>
                <w:b/>
              </w:rPr>
              <w:t>ID</w:t>
            </w:r>
          </w:p>
        </w:tc>
        <w:tc>
          <w:tcPr>
            <w:tcW w:w="2074" w:type="dxa"/>
          </w:tcPr>
          <w:p w:rsidR="00B008DC" w:rsidRPr="005A0DF3" w:rsidRDefault="00B008DC" w:rsidP="001D69B7">
            <w:pPr>
              <w:jc w:val="left"/>
            </w:pPr>
            <w:r w:rsidRPr="005A0DF3">
              <w:t>9</w:t>
            </w:r>
          </w:p>
        </w:tc>
        <w:tc>
          <w:tcPr>
            <w:tcW w:w="2074" w:type="dxa"/>
          </w:tcPr>
          <w:p w:rsidR="00B008DC" w:rsidRPr="005A0DF3" w:rsidRDefault="00B008DC" w:rsidP="001D69B7">
            <w:pPr>
              <w:jc w:val="center"/>
              <w:rPr>
                <w:b/>
              </w:rPr>
            </w:pPr>
            <w:r w:rsidRPr="005A0DF3">
              <w:rPr>
                <w:rFonts w:hint="eastAsia"/>
                <w:b/>
              </w:rPr>
              <w:t>名称</w:t>
            </w:r>
          </w:p>
        </w:tc>
        <w:tc>
          <w:tcPr>
            <w:tcW w:w="2074" w:type="dxa"/>
          </w:tcPr>
          <w:p w:rsidR="00B008DC" w:rsidRPr="005A0DF3" w:rsidRDefault="00B008DC" w:rsidP="001D69B7">
            <w:pPr>
              <w:jc w:val="left"/>
            </w:pPr>
            <w:r w:rsidRPr="005A0DF3">
              <w:rPr>
                <w:rFonts w:hint="eastAsia"/>
              </w:rPr>
              <w:t>查看学生准入、准出、毕业资格审核、留级退学资格审核统计数据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创建者</w:t>
            </w:r>
          </w:p>
        </w:tc>
        <w:tc>
          <w:tcPr>
            <w:tcW w:w="2074" w:type="dxa"/>
          </w:tcPr>
          <w:p w:rsidR="00B008DC" w:rsidRPr="005A0DF3" w:rsidRDefault="00B008DC" w:rsidP="001D69B7">
            <w:pPr>
              <w:jc w:val="left"/>
            </w:pPr>
            <w:r w:rsidRPr="005A0DF3">
              <w:rPr>
                <w:rFonts w:hint="eastAsia"/>
              </w:rPr>
              <w:t>周翔</w:t>
            </w:r>
          </w:p>
        </w:tc>
        <w:tc>
          <w:tcPr>
            <w:tcW w:w="2074" w:type="dxa"/>
          </w:tcPr>
          <w:p w:rsidR="00B008DC" w:rsidRPr="005A0DF3" w:rsidRDefault="00B008DC" w:rsidP="001D69B7">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B008DC" w:rsidRPr="005A0DF3" w:rsidRDefault="00B008DC" w:rsidP="001D69B7">
            <w:pPr>
              <w:jc w:val="left"/>
            </w:pPr>
            <w:r w:rsidRPr="005A0DF3">
              <w:rPr>
                <w:rFonts w:hint="eastAsia"/>
              </w:rPr>
              <w:t>周翔</w:t>
            </w:r>
          </w:p>
        </w:tc>
      </w:tr>
      <w:tr w:rsidR="005A0DF3" w:rsidRPr="005A0DF3" w:rsidTr="001D69B7">
        <w:tc>
          <w:tcPr>
            <w:tcW w:w="2074" w:type="dxa"/>
          </w:tcPr>
          <w:p w:rsidR="00B008DC" w:rsidRPr="005A0DF3" w:rsidRDefault="00B008DC" w:rsidP="001D69B7">
            <w:pPr>
              <w:jc w:val="center"/>
              <w:rPr>
                <w:b/>
              </w:rPr>
            </w:pPr>
            <w:r w:rsidRPr="005A0DF3">
              <w:rPr>
                <w:rFonts w:hint="eastAsia"/>
                <w:b/>
              </w:rPr>
              <w:t>创建日期</w:t>
            </w:r>
          </w:p>
        </w:tc>
        <w:tc>
          <w:tcPr>
            <w:tcW w:w="2074" w:type="dxa"/>
          </w:tcPr>
          <w:p w:rsidR="00B008DC" w:rsidRPr="005A0DF3" w:rsidRDefault="00B008DC" w:rsidP="001D69B7">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B008DC" w:rsidRPr="005A0DF3" w:rsidRDefault="00B008DC" w:rsidP="001D69B7">
            <w:pPr>
              <w:jc w:val="center"/>
              <w:rPr>
                <w:b/>
              </w:rPr>
            </w:pPr>
            <w:r w:rsidRPr="005A0DF3">
              <w:rPr>
                <w:rFonts w:hint="eastAsia"/>
                <w:b/>
              </w:rPr>
              <w:t>最后更新</w:t>
            </w:r>
            <w:r w:rsidRPr="005A0DF3">
              <w:rPr>
                <w:b/>
              </w:rPr>
              <w:t>日期</w:t>
            </w:r>
          </w:p>
        </w:tc>
        <w:tc>
          <w:tcPr>
            <w:tcW w:w="2074" w:type="dxa"/>
          </w:tcPr>
          <w:p w:rsidR="00B008DC" w:rsidRPr="005A0DF3" w:rsidRDefault="00B008DC" w:rsidP="001D69B7">
            <w:pPr>
              <w:jc w:val="left"/>
            </w:pPr>
            <w:r w:rsidRPr="005A0DF3">
              <w:rPr>
                <w:rFonts w:hint="eastAsia"/>
              </w:rPr>
              <w:t>2013/9/23</w:t>
            </w:r>
          </w:p>
        </w:tc>
      </w:tr>
      <w:tr w:rsidR="005A0DF3" w:rsidRPr="005A0DF3" w:rsidTr="001D69B7">
        <w:tc>
          <w:tcPr>
            <w:tcW w:w="2074" w:type="dxa"/>
          </w:tcPr>
          <w:p w:rsidR="00B008DC" w:rsidRPr="005A0DF3" w:rsidRDefault="00B008DC" w:rsidP="001D69B7">
            <w:pPr>
              <w:jc w:val="center"/>
              <w:rPr>
                <w:b/>
              </w:rPr>
            </w:pPr>
            <w:r w:rsidRPr="005A0DF3">
              <w:rPr>
                <w:rFonts w:hint="eastAsia"/>
                <w:b/>
              </w:rPr>
              <w:t>参与者</w:t>
            </w:r>
          </w:p>
        </w:tc>
        <w:tc>
          <w:tcPr>
            <w:tcW w:w="6222" w:type="dxa"/>
            <w:gridSpan w:val="3"/>
          </w:tcPr>
          <w:p w:rsidR="00B008DC" w:rsidRPr="005A0DF3" w:rsidRDefault="00B008DC" w:rsidP="001D69B7">
            <w:pPr>
              <w:jc w:val="left"/>
            </w:pPr>
            <w:r w:rsidRPr="005A0DF3">
              <w:rPr>
                <w:rFonts w:hint="eastAsia"/>
              </w:rPr>
              <w:t>教务处老师</w:t>
            </w:r>
          </w:p>
        </w:tc>
      </w:tr>
      <w:tr w:rsidR="005A0DF3" w:rsidRPr="005A0DF3" w:rsidTr="001D69B7">
        <w:tc>
          <w:tcPr>
            <w:tcW w:w="2074" w:type="dxa"/>
          </w:tcPr>
          <w:p w:rsidR="00B008DC" w:rsidRPr="005A0DF3" w:rsidRDefault="00B008DC" w:rsidP="001D69B7">
            <w:pPr>
              <w:jc w:val="center"/>
              <w:rPr>
                <w:b/>
              </w:rPr>
            </w:pPr>
            <w:r w:rsidRPr="005A0DF3">
              <w:rPr>
                <w:rFonts w:hint="eastAsia"/>
                <w:b/>
              </w:rPr>
              <w:lastRenderedPageBreak/>
              <w:t>触发条件</w:t>
            </w:r>
          </w:p>
        </w:tc>
        <w:tc>
          <w:tcPr>
            <w:tcW w:w="6222" w:type="dxa"/>
            <w:gridSpan w:val="3"/>
          </w:tcPr>
          <w:p w:rsidR="00B008DC" w:rsidRPr="005A0DF3" w:rsidRDefault="00B008DC" w:rsidP="001D69B7">
            <w:pPr>
              <w:jc w:val="left"/>
            </w:pPr>
            <w:r w:rsidRPr="005A0DF3">
              <w:rPr>
                <w:rFonts w:hint="eastAsia"/>
              </w:rPr>
              <w:t>教务处老师希望了解学生准入、准出、毕业资格审核、留级退学资格审核统计数据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前置条件</w:t>
            </w:r>
          </w:p>
        </w:tc>
        <w:tc>
          <w:tcPr>
            <w:tcW w:w="6222" w:type="dxa"/>
            <w:gridSpan w:val="3"/>
          </w:tcPr>
          <w:p w:rsidR="00B008DC" w:rsidRPr="005A0DF3" w:rsidRDefault="00B008DC" w:rsidP="001D69B7">
            <w:pPr>
              <w:jc w:val="left"/>
            </w:pPr>
            <w:r w:rsidRPr="005A0DF3">
              <w:rPr>
                <w:rFonts w:hint="eastAsia"/>
              </w:rPr>
              <w:t>该</w:t>
            </w:r>
            <w:r w:rsidRPr="005A0DF3">
              <w:t>教务处老师</w:t>
            </w:r>
            <w:r w:rsidRPr="005A0DF3">
              <w:rPr>
                <w:rFonts w:hint="eastAsia"/>
              </w:rPr>
              <w:t>已登录</w:t>
            </w:r>
          </w:p>
        </w:tc>
      </w:tr>
      <w:tr w:rsidR="005A0DF3" w:rsidRPr="005A0DF3" w:rsidTr="001D69B7">
        <w:tc>
          <w:tcPr>
            <w:tcW w:w="2074" w:type="dxa"/>
          </w:tcPr>
          <w:p w:rsidR="00B008DC" w:rsidRPr="005A0DF3" w:rsidRDefault="00B008DC" w:rsidP="001D69B7">
            <w:pPr>
              <w:jc w:val="center"/>
              <w:rPr>
                <w:b/>
              </w:rPr>
            </w:pPr>
            <w:r w:rsidRPr="005A0DF3">
              <w:rPr>
                <w:rFonts w:hint="eastAsia"/>
                <w:b/>
              </w:rPr>
              <w:t>后置条件</w:t>
            </w:r>
          </w:p>
        </w:tc>
        <w:tc>
          <w:tcPr>
            <w:tcW w:w="6222" w:type="dxa"/>
            <w:gridSpan w:val="3"/>
          </w:tcPr>
          <w:p w:rsidR="00B008DC" w:rsidRPr="005A0DF3" w:rsidRDefault="00B008DC" w:rsidP="001D69B7">
            <w:pPr>
              <w:jc w:val="left"/>
            </w:pPr>
            <w:r w:rsidRPr="005A0DF3">
              <w:rPr>
                <w:rFonts w:hint="eastAsia"/>
              </w:rPr>
              <w:t>显示</w:t>
            </w:r>
            <w:r w:rsidRPr="005A0DF3">
              <w:t>统计数据</w:t>
            </w:r>
          </w:p>
        </w:tc>
      </w:tr>
      <w:tr w:rsidR="005A0DF3" w:rsidRPr="005A0DF3" w:rsidTr="001D69B7">
        <w:tc>
          <w:tcPr>
            <w:tcW w:w="2074" w:type="dxa"/>
          </w:tcPr>
          <w:p w:rsidR="00B008DC" w:rsidRPr="005A0DF3" w:rsidRDefault="00B008DC" w:rsidP="001D69B7">
            <w:pPr>
              <w:jc w:val="center"/>
              <w:rPr>
                <w:b/>
              </w:rPr>
            </w:pPr>
            <w:r w:rsidRPr="005A0DF3">
              <w:rPr>
                <w:rFonts w:hint="eastAsia"/>
                <w:b/>
              </w:rPr>
              <w:t>优先级</w:t>
            </w:r>
          </w:p>
        </w:tc>
        <w:tc>
          <w:tcPr>
            <w:tcW w:w="6222" w:type="dxa"/>
            <w:gridSpan w:val="3"/>
          </w:tcPr>
          <w:p w:rsidR="00B008DC" w:rsidRPr="005A0DF3" w:rsidRDefault="00B008DC" w:rsidP="001D69B7">
            <w:pPr>
              <w:jc w:val="left"/>
            </w:pPr>
            <w:r w:rsidRPr="005A0DF3">
              <w:rPr>
                <w:rFonts w:hint="eastAsia"/>
              </w:rPr>
              <w:t>低</w:t>
            </w:r>
          </w:p>
        </w:tc>
      </w:tr>
      <w:tr w:rsidR="005A0DF3" w:rsidRPr="005A0DF3" w:rsidTr="001D69B7">
        <w:tc>
          <w:tcPr>
            <w:tcW w:w="2074" w:type="dxa"/>
          </w:tcPr>
          <w:p w:rsidR="00B008DC" w:rsidRPr="005A0DF3" w:rsidRDefault="00B008DC" w:rsidP="001D69B7">
            <w:pPr>
              <w:jc w:val="center"/>
              <w:rPr>
                <w:b/>
              </w:rPr>
            </w:pPr>
            <w:r w:rsidRPr="005A0DF3">
              <w:rPr>
                <w:rFonts w:hint="eastAsia"/>
                <w:b/>
              </w:rPr>
              <w:t>正常流程</w:t>
            </w:r>
          </w:p>
        </w:tc>
        <w:tc>
          <w:tcPr>
            <w:tcW w:w="6222" w:type="dxa"/>
            <w:gridSpan w:val="3"/>
          </w:tcPr>
          <w:p w:rsidR="00B008DC" w:rsidRPr="005A0DF3" w:rsidRDefault="00B008DC" w:rsidP="00B008DC">
            <w:pPr>
              <w:pStyle w:val="a6"/>
              <w:numPr>
                <w:ilvl w:val="0"/>
                <w:numId w:val="10"/>
              </w:numPr>
              <w:ind w:firstLineChars="0"/>
              <w:contextualSpacing/>
              <w:jc w:val="left"/>
            </w:pPr>
            <w:r w:rsidRPr="005A0DF3">
              <w:rPr>
                <w:rFonts w:hint="eastAsia"/>
              </w:rPr>
              <w:t>教务处老师选择</w:t>
            </w:r>
            <w:r w:rsidRPr="005A0DF3">
              <w:t>查看</w:t>
            </w:r>
            <w:r w:rsidRPr="005A0DF3">
              <w:rPr>
                <w:rFonts w:hint="eastAsia"/>
              </w:rPr>
              <w:t>资格审核</w:t>
            </w:r>
          </w:p>
          <w:p w:rsidR="00B008DC" w:rsidRPr="005A0DF3" w:rsidRDefault="00B008DC" w:rsidP="00B008DC">
            <w:pPr>
              <w:pStyle w:val="a6"/>
              <w:numPr>
                <w:ilvl w:val="0"/>
                <w:numId w:val="10"/>
              </w:numPr>
              <w:ind w:firstLineChars="0"/>
              <w:contextualSpacing/>
              <w:jc w:val="left"/>
            </w:pPr>
            <w:r w:rsidRPr="005A0DF3">
              <w:rPr>
                <w:rFonts w:hint="eastAsia"/>
              </w:rPr>
              <w:t>系统提示教务处老师选择查看准入准出</w:t>
            </w:r>
            <w:r w:rsidRPr="005A0DF3">
              <w:t>资格</w:t>
            </w:r>
            <w:r w:rsidRPr="005A0DF3">
              <w:rPr>
                <w:rFonts w:hint="eastAsia"/>
              </w:rPr>
              <w:t>审核</w:t>
            </w:r>
            <w:r w:rsidRPr="005A0DF3">
              <w:t>或毕业资格</w:t>
            </w:r>
            <w:r w:rsidRPr="005A0DF3">
              <w:rPr>
                <w:rFonts w:hint="eastAsia"/>
              </w:rPr>
              <w:t>审核</w:t>
            </w:r>
          </w:p>
          <w:p w:rsidR="00B008DC" w:rsidRPr="005A0DF3" w:rsidRDefault="00B008DC" w:rsidP="00B008DC">
            <w:pPr>
              <w:pStyle w:val="a6"/>
              <w:numPr>
                <w:ilvl w:val="0"/>
                <w:numId w:val="10"/>
              </w:numPr>
              <w:ind w:firstLineChars="0"/>
              <w:contextualSpacing/>
              <w:jc w:val="left"/>
            </w:pPr>
            <w:r w:rsidRPr="005A0DF3">
              <w:rPr>
                <w:rFonts w:hint="eastAsia"/>
              </w:rPr>
              <w:t>教务处老师选择查看准入准出</w:t>
            </w:r>
            <w:r w:rsidRPr="005A0DF3">
              <w:t>资格</w:t>
            </w:r>
            <w:r w:rsidRPr="005A0DF3">
              <w:rPr>
                <w:rFonts w:hint="eastAsia"/>
              </w:rPr>
              <w:t>审核</w:t>
            </w:r>
            <w:r w:rsidRPr="005A0DF3">
              <w:t>或毕业资格</w:t>
            </w:r>
            <w:r w:rsidRPr="005A0DF3">
              <w:rPr>
                <w:rFonts w:hint="eastAsia"/>
              </w:rPr>
              <w:t>审核</w:t>
            </w:r>
          </w:p>
          <w:p w:rsidR="00B008DC" w:rsidRPr="005A0DF3" w:rsidRDefault="00B008DC" w:rsidP="00B008DC">
            <w:pPr>
              <w:pStyle w:val="a6"/>
              <w:numPr>
                <w:ilvl w:val="0"/>
                <w:numId w:val="10"/>
              </w:numPr>
              <w:ind w:firstLineChars="0"/>
              <w:contextualSpacing/>
              <w:jc w:val="left"/>
            </w:pPr>
            <w:r w:rsidRPr="005A0DF3">
              <w:rPr>
                <w:rFonts w:hint="eastAsia"/>
              </w:rPr>
              <w:t>系统</w:t>
            </w:r>
            <w:r w:rsidRPr="005A0DF3">
              <w:t>显示</w:t>
            </w:r>
            <w:r w:rsidRPr="005A0DF3">
              <w:rPr>
                <w:rFonts w:hint="eastAsia"/>
              </w:rPr>
              <w:t>相关统计数据</w:t>
            </w:r>
            <w:r w:rsidRPr="005A0DF3">
              <w:t>信息</w:t>
            </w:r>
          </w:p>
        </w:tc>
      </w:tr>
      <w:tr w:rsidR="005A0DF3" w:rsidRPr="005A0DF3" w:rsidTr="001D69B7">
        <w:tc>
          <w:tcPr>
            <w:tcW w:w="2074" w:type="dxa"/>
          </w:tcPr>
          <w:p w:rsidR="00B008DC" w:rsidRPr="005A0DF3" w:rsidRDefault="00B008DC" w:rsidP="001D69B7">
            <w:pPr>
              <w:jc w:val="center"/>
              <w:rPr>
                <w:b/>
              </w:rPr>
            </w:pPr>
            <w:r w:rsidRPr="005A0DF3">
              <w:rPr>
                <w:rFonts w:hint="eastAsia"/>
                <w:b/>
              </w:rPr>
              <w:t>扩展流程</w:t>
            </w:r>
          </w:p>
        </w:tc>
        <w:tc>
          <w:tcPr>
            <w:tcW w:w="6222" w:type="dxa"/>
            <w:gridSpan w:val="3"/>
          </w:tcPr>
          <w:p w:rsidR="00B008DC" w:rsidRPr="005A0DF3" w:rsidRDefault="00B008DC" w:rsidP="001D69B7">
            <w:pPr>
              <w:jc w:val="left"/>
            </w:pPr>
          </w:p>
        </w:tc>
      </w:tr>
      <w:tr w:rsidR="005A0DF3" w:rsidRPr="005A0DF3" w:rsidTr="001D69B7">
        <w:tc>
          <w:tcPr>
            <w:tcW w:w="2074" w:type="dxa"/>
          </w:tcPr>
          <w:p w:rsidR="00B008DC" w:rsidRPr="005A0DF3" w:rsidRDefault="00B008DC" w:rsidP="001D69B7">
            <w:pPr>
              <w:jc w:val="center"/>
              <w:rPr>
                <w:b/>
              </w:rPr>
            </w:pPr>
            <w:r w:rsidRPr="005A0DF3">
              <w:rPr>
                <w:rFonts w:hint="eastAsia"/>
                <w:b/>
              </w:rPr>
              <w:t>特殊需求</w:t>
            </w:r>
          </w:p>
        </w:tc>
        <w:tc>
          <w:tcPr>
            <w:tcW w:w="6222" w:type="dxa"/>
            <w:gridSpan w:val="3"/>
          </w:tcPr>
          <w:p w:rsidR="00B008DC" w:rsidRPr="005A0DF3" w:rsidRDefault="00B008DC" w:rsidP="001D69B7">
            <w:pPr>
              <w:jc w:val="left"/>
            </w:pPr>
            <w:r w:rsidRPr="005A0DF3">
              <w:rPr>
                <w:rFonts w:hint="eastAsia"/>
              </w:rPr>
              <w:t>系统将不合格的学生高亮显示</w:t>
            </w:r>
          </w:p>
        </w:tc>
      </w:tr>
    </w:tbl>
    <w:p w:rsidR="00B008DC" w:rsidRPr="005A0DF3" w:rsidRDefault="00B008DC" w:rsidP="00B008DC">
      <w:pPr>
        <w:jc w:val="left"/>
      </w:pPr>
    </w:p>
    <w:p w:rsidR="00B008DC" w:rsidRPr="005A0DF3" w:rsidRDefault="00B008DC" w:rsidP="000D5FDD">
      <w:pPr>
        <w:ind w:firstLineChars="150" w:firstLine="420"/>
        <w:rPr>
          <w:rFonts w:ascii="微软雅黑" w:eastAsia="微软雅黑" w:hAnsi="微软雅黑"/>
          <w:sz w:val="28"/>
          <w:szCs w:val="28"/>
          <w:shd w:val="pct15" w:color="auto" w:fill="FFFFFF"/>
        </w:rPr>
      </w:pPr>
    </w:p>
    <w:p w:rsidR="00B008DC" w:rsidRPr="005A0DF3" w:rsidRDefault="00B008DC" w:rsidP="00B008DC">
      <w:r w:rsidRPr="005A0DF3">
        <w:rPr>
          <w:rFonts w:hint="eastAsia"/>
        </w:rPr>
        <w:t>用例</w:t>
      </w:r>
      <w:r w:rsidRPr="005A0DF3">
        <w:t xml:space="preserve">10 </w:t>
      </w:r>
      <w:r w:rsidRPr="005A0DF3">
        <w:rPr>
          <w:rFonts w:hint="eastAsia"/>
        </w:rPr>
        <w:t>修改密码</w:t>
      </w:r>
    </w:p>
    <w:tbl>
      <w:tblPr>
        <w:tblStyle w:val="a5"/>
        <w:tblW w:w="0" w:type="auto"/>
        <w:tblLook w:val="04A0" w:firstRow="1" w:lastRow="0" w:firstColumn="1" w:lastColumn="0" w:noHBand="0" w:noVBand="1"/>
      </w:tblPr>
      <w:tblGrid>
        <w:gridCol w:w="2074"/>
        <w:gridCol w:w="2074"/>
        <w:gridCol w:w="2074"/>
        <w:gridCol w:w="2074"/>
      </w:tblGrid>
      <w:tr w:rsidR="005A0DF3" w:rsidRPr="005A0DF3" w:rsidTr="00B2719D">
        <w:tc>
          <w:tcPr>
            <w:tcW w:w="2074" w:type="dxa"/>
          </w:tcPr>
          <w:p w:rsidR="00092445" w:rsidRPr="005A0DF3" w:rsidRDefault="00092445" w:rsidP="00B2719D">
            <w:pPr>
              <w:jc w:val="center"/>
              <w:rPr>
                <w:b/>
              </w:rPr>
            </w:pPr>
            <w:r w:rsidRPr="005A0DF3">
              <w:rPr>
                <w:rFonts w:hint="eastAsia"/>
                <w:b/>
              </w:rPr>
              <w:t>ID</w:t>
            </w:r>
          </w:p>
        </w:tc>
        <w:tc>
          <w:tcPr>
            <w:tcW w:w="2074" w:type="dxa"/>
          </w:tcPr>
          <w:p w:rsidR="00092445" w:rsidRPr="005A0DF3" w:rsidRDefault="00092445" w:rsidP="00B2719D">
            <w:pPr>
              <w:jc w:val="left"/>
            </w:pPr>
            <w:r w:rsidRPr="005A0DF3">
              <w:t>10</w:t>
            </w:r>
          </w:p>
        </w:tc>
        <w:tc>
          <w:tcPr>
            <w:tcW w:w="2074" w:type="dxa"/>
          </w:tcPr>
          <w:p w:rsidR="00092445" w:rsidRPr="005A0DF3" w:rsidRDefault="00092445" w:rsidP="00B2719D">
            <w:pPr>
              <w:jc w:val="center"/>
              <w:rPr>
                <w:b/>
              </w:rPr>
            </w:pPr>
            <w:r w:rsidRPr="005A0DF3">
              <w:rPr>
                <w:rFonts w:hint="eastAsia"/>
                <w:b/>
              </w:rPr>
              <w:t>名称</w:t>
            </w:r>
          </w:p>
        </w:tc>
        <w:tc>
          <w:tcPr>
            <w:tcW w:w="2074" w:type="dxa"/>
          </w:tcPr>
          <w:p w:rsidR="00092445" w:rsidRPr="005A0DF3" w:rsidRDefault="00092445" w:rsidP="00B2719D">
            <w:pPr>
              <w:jc w:val="left"/>
            </w:pPr>
            <w:r w:rsidRPr="005A0DF3">
              <w:rPr>
                <w:rFonts w:hint="eastAsia"/>
              </w:rPr>
              <w:t>修改密码</w:t>
            </w:r>
          </w:p>
        </w:tc>
      </w:tr>
      <w:tr w:rsidR="005A0DF3" w:rsidRPr="005A0DF3" w:rsidTr="00B2719D">
        <w:tc>
          <w:tcPr>
            <w:tcW w:w="2074" w:type="dxa"/>
          </w:tcPr>
          <w:p w:rsidR="00092445" w:rsidRPr="005A0DF3" w:rsidRDefault="00092445" w:rsidP="00B2719D">
            <w:pPr>
              <w:jc w:val="center"/>
              <w:rPr>
                <w:b/>
              </w:rPr>
            </w:pPr>
            <w:r w:rsidRPr="005A0DF3">
              <w:rPr>
                <w:rFonts w:hint="eastAsia"/>
                <w:b/>
              </w:rPr>
              <w:t>创建者</w:t>
            </w:r>
          </w:p>
        </w:tc>
        <w:tc>
          <w:tcPr>
            <w:tcW w:w="2074" w:type="dxa"/>
          </w:tcPr>
          <w:p w:rsidR="00092445" w:rsidRPr="005A0DF3" w:rsidRDefault="00092445" w:rsidP="00B2719D">
            <w:pPr>
              <w:jc w:val="left"/>
            </w:pPr>
            <w:r w:rsidRPr="005A0DF3">
              <w:rPr>
                <w:rFonts w:hint="eastAsia"/>
              </w:rPr>
              <w:t>周翔</w:t>
            </w:r>
          </w:p>
        </w:tc>
        <w:tc>
          <w:tcPr>
            <w:tcW w:w="2074" w:type="dxa"/>
          </w:tcPr>
          <w:p w:rsidR="00092445" w:rsidRPr="005A0DF3" w:rsidRDefault="00092445" w:rsidP="00B2719D">
            <w:pPr>
              <w:jc w:val="center"/>
              <w:rPr>
                <w:b/>
              </w:rPr>
            </w:pPr>
            <w:r w:rsidRPr="005A0DF3">
              <w:rPr>
                <w:rFonts w:hint="eastAsia"/>
                <w:b/>
              </w:rPr>
              <w:t>最后一次</w:t>
            </w:r>
            <w:r w:rsidRPr="005A0DF3">
              <w:rPr>
                <w:b/>
              </w:rPr>
              <w:t>更新</w:t>
            </w:r>
            <w:r w:rsidRPr="005A0DF3">
              <w:rPr>
                <w:rFonts w:hint="eastAsia"/>
                <w:b/>
              </w:rPr>
              <w:t>者</w:t>
            </w:r>
          </w:p>
        </w:tc>
        <w:tc>
          <w:tcPr>
            <w:tcW w:w="2074" w:type="dxa"/>
          </w:tcPr>
          <w:p w:rsidR="00092445" w:rsidRPr="005A0DF3" w:rsidRDefault="00092445" w:rsidP="00B2719D">
            <w:pPr>
              <w:jc w:val="left"/>
            </w:pPr>
            <w:r w:rsidRPr="005A0DF3">
              <w:rPr>
                <w:rFonts w:hint="eastAsia"/>
              </w:rPr>
              <w:t>周翔</w:t>
            </w:r>
          </w:p>
        </w:tc>
      </w:tr>
      <w:tr w:rsidR="005A0DF3" w:rsidRPr="005A0DF3" w:rsidTr="00B2719D">
        <w:tc>
          <w:tcPr>
            <w:tcW w:w="2074" w:type="dxa"/>
          </w:tcPr>
          <w:p w:rsidR="00092445" w:rsidRPr="005A0DF3" w:rsidRDefault="00092445" w:rsidP="00B2719D">
            <w:pPr>
              <w:jc w:val="center"/>
              <w:rPr>
                <w:b/>
              </w:rPr>
            </w:pPr>
            <w:r w:rsidRPr="005A0DF3">
              <w:rPr>
                <w:rFonts w:hint="eastAsia"/>
                <w:b/>
              </w:rPr>
              <w:t>创建日期</w:t>
            </w:r>
          </w:p>
        </w:tc>
        <w:tc>
          <w:tcPr>
            <w:tcW w:w="2074" w:type="dxa"/>
          </w:tcPr>
          <w:p w:rsidR="00092445" w:rsidRPr="005A0DF3" w:rsidRDefault="00092445" w:rsidP="00B2719D">
            <w:pPr>
              <w:jc w:val="left"/>
            </w:pPr>
            <w:r w:rsidRPr="005A0DF3">
              <w:rPr>
                <w:rFonts w:hint="eastAsia"/>
              </w:rPr>
              <w:t>2</w:t>
            </w:r>
            <w:r w:rsidRPr="005A0DF3">
              <w:t>013</w:t>
            </w:r>
            <w:r w:rsidRPr="005A0DF3">
              <w:rPr>
                <w:rFonts w:hint="eastAsia"/>
              </w:rPr>
              <w:t>/</w:t>
            </w:r>
            <w:r w:rsidRPr="005A0DF3">
              <w:t>9</w:t>
            </w:r>
            <w:r w:rsidRPr="005A0DF3">
              <w:rPr>
                <w:rFonts w:hint="eastAsia"/>
              </w:rPr>
              <w:t>/</w:t>
            </w:r>
            <w:r w:rsidRPr="005A0DF3">
              <w:t>18</w:t>
            </w:r>
          </w:p>
        </w:tc>
        <w:tc>
          <w:tcPr>
            <w:tcW w:w="2074" w:type="dxa"/>
          </w:tcPr>
          <w:p w:rsidR="00092445" w:rsidRPr="005A0DF3" w:rsidRDefault="00092445" w:rsidP="00B2719D">
            <w:pPr>
              <w:jc w:val="center"/>
              <w:rPr>
                <w:b/>
              </w:rPr>
            </w:pPr>
            <w:r w:rsidRPr="005A0DF3">
              <w:rPr>
                <w:rFonts w:hint="eastAsia"/>
                <w:b/>
              </w:rPr>
              <w:t>最后更新</w:t>
            </w:r>
            <w:r w:rsidRPr="005A0DF3">
              <w:rPr>
                <w:b/>
              </w:rPr>
              <w:t>日期</w:t>
            </w:r>
          </w:p>
        </w:tc>
        <w:tc>
          <w:tcPr>
            <w:tcW w:w="2074" w:type="dxa"/>
          </w:tcPr>
          <w:p w:rsidR="00092445" w:rsidRPr="005A0DF3" w:rsidRDefault="00092445" w:rsidP="00B2719D">
            <w:pPr>
              <w:jc w:val="left"/>
            </w:pPr>
            <w:r w:rsidRPr="005A0DF3">
              <w:rPr>
                <w:rFonts w:hint="eastAsia"/>
              </w:rPr>
              <w:t>2013/10/5</w:t>
            </w:r>
          </w:p>
        </w:tc>
      </w:tr>
      <w:tr w:rsidR="005A0DF3" w:rsidRPr="005A0DF3" w:rsidTr="00B2719D">
        <w:tc>
          <w:tcPr>
            <w:tcW w:w="2074" w:type="dxa"/>
          </w:tcPr>
          <w:p w:rsidR="00092445" w:rsidRPr="005A0DF3" w:rsidRDefault="00092445" w:rsidP="00B2719D">
            <w:pPr>
              <w:jc w:val="center"/>
              <w:rPr>
                <w:b/>
              </w:rPr>
            </w:pPr>
            <w:r w:rsidRPr="005A0DF3">
              <w:rPr>
                <w:rFonts w:hint="eastAsia"/>
                <w:b/>
              </w:rPr>
              <w:t>参与者</w:t>
            </w:r>
          </w:p>
        </w:tc>
        <w:tc>
          <w:tcPr>
            <w:tcW w:w="6222" w:type="dxa"/>
            <w:gridSpan w:val="3"/>
          </w:tcPr>
          <w:p w:rsidR="00092445" w:rsidRPr="005A0DF3" w:rsidRDefault="00092445" w:rsidP="00B2719D">
            <w:pPr>
              <w:jc w:val="left"/>
            </w:pPr>
            <w:r w:rsidRPr="005A0DF3">
              <w:rPr>
                <w:rFonts w:hint="eastAsia"/>
              </w:rPr>
              <w:t>教务处老师、院</w:t>
            </w:r>
            <w:r w:rsidRPr="005A0DF3">
              <w:t>系教务老师</w:t>
            </w:r>
            <w:r w:rsidRPr="005A0DF3">
              <w:rPr>
                <w:rFonts w:hint="eastAsia"/>
              </w:rPr>
              <w:t>、</w:t>
            </w:r>
            <w:r w:rsidRPr="005A0DF3">
              <w:t>任课老师</w:t>
            </w:r>
            <w:r w:rsidRPr="005A0DF3">
              <w:rPr>
                <w:rFonts w:hint="eastAsia"/>
              </w:rPr>
              <w:t>、</w:t>
            </w:r>
            <w:r w:rsidRPr="005A0DF3">
              <w:t>学生</w:t>
            </w:r>
            <w:r w:rsidRPr="005A0DF3">
              <w:rPr>
                <w:rFonts w:hint="eastAsia"/>
              </w:rPr>
              <w:t>，目标是修改自己的密码</w:t>
            </w:r>
          </w:p>
        </w:tc>
      </w:tr>
      <w:tr w:rsidR="005A0DF3" w:rsidRPr="005A0DF3" w:rsidTr="00B2719D">
        <w:tc>
          <w:tcPr>
            <w:tcW w:w="2074" w:type="dxa"/>
          </w:tcPr>
          <w:p w:rsidR="00092445" w:rsidRPr="005A0DF3" w:rsidRDefault="00092445" w:rsidP="00B2719D">
            <w:pPr>
              <w:jc w:val="center"/>
              <w:rPr>
                <w:b/>
              </w:rPr>
            </w:pPr>
            <w:r w:rsidRPr="005A0DF3">
              <w:rPr>
                <w:rFonts w:hint="eastAsia"/>
                <w:b/>
              </w:rPr>
              <w:t>触发条件</w:t>
            </w:r>
          </w:p>
        </w:tc>
        <w:tc>
          <w:tcPr>
            <w:tcW w:w="6222" w:type="dxa"/>
            <w:gridSpan w:val="3"/>
          </w:tcPr>
          <w:p w:rsidR="00092445" w:rsidRPr="005A0DF3" w:rsidRDefault="00092445" w:rsidP="00B2719D">
            <w:pPr>
              <w:jc w:val="left"/>
            </w:pPr>
            <w:r w:rsidRPr="005A0DF3">
              <w:rPr>
                <w:rFonts w:hint="eastAsia"/>
              </w:rPr>
              <w:t>教务处老师、院</w:t>
            </w:r>
            <w:r w:rsidRPr="005A0DF3">
              <w:t>系教务老师</w:t>
            </w:r>
            <w:r w:rsidRPr="005A0DF3">
              <w:rPr>
                <w:rFonts w:hint="eastAsia"/>
              </w:rPr>
              <w:t>、</w:t>
            </w:r>
            <w:r w:rsidRPr="005A0DF3">
              <w:t>任课老师</w:t>
            </w:r>
            <w:r w:rsidRPr="005A0DF3">
              <w:rPr>
                <w:rFonts w:hint="eastAsia"/>
              </w:rPr>
              <w:t>、</w:t>
            </w:r>
            <w:r w:rsidRPr="005A0DF3">
              <w:t>学生</w:t>
            </w:r>
            <w:r w:rsidRPr="005A0DF3">
              <w:rPr>
                <w:rFonts w:hint="eastAsia"/>
              </w:rPr>
              <w:t>希望</w:t>
            </w:r>
            <w:r w:rsidRPr="005A0DF3">
              <w:t>修改登录密码</w:t>
            </w:r>
          </w:p>
        </w:tc>
      </w:tr>
      <w:tr w:rsidR="005A0DF3" w:rsidRPr="005A0DF3" w:rsidTr="00B2719D">
        <w:tc>
          <w:tcPr>
            <w:tcW w:w="2074" w:type="dxa"/>
          </w:tcPr>
          <w:p w:rsidR="00092445" w:rsidRPr="005A0DF3" w:rsidRDefault="00092445" w:rsidP="00B2719D">
            <w:pPr>
              <w:jc w:val="center"/>
              <w:rPr>
                <w:b/>
              </w:rPr>
            </w:pPr>
            <w:r w:rsidRPr="005A0DF3">
              <w:rPr>
                <w:rFonts w:hint="eastAsia"/>
                <w:b/>
              </w:rPr>
              <w:t>前置条件</w:t>
            </w:r>
          </w:p>
        </w:tc>
        <w:tc>
          <w:tcPr>
            <w:tcW w:w="6222" w:type="dxa"/>
            <w:gridSpan w:val="3"/>
          </w:tcPr>
          <w:p w:rsidR="00092445" w:rsidRPr="005A0DF3" w:rsidRDefault="00092445" w:rsidP="00B2719D">
            <w:pPr>
              <w:jc w:val="left"/>
            </w:pPr>
            <w:r w:rsidRPr="005A0DF3">
              <w:rPr>
                <w:rFonts w:hint="eastAsia"/>
              </w:rPr>
              <w:t>该用户已登录</w:t>
            </w:r>
          </w:p>
        </w:tc>
      </w:tr>
      <w:tr w:rsidR="005A0DF3" w:rsidRPr="005A0DF3" w:rsidTr="00B2719D">
        <w:tc>
          <w:tcPr>
            <w:tcW w:w="2074" w:type="dxa"/>
          </w:tcPr>
          <w:p w:rsidR="00092445" w:rsidRPr="005A0DF3" w:rsidRDefault="00092445" w:rsidP="00B2719D">
            <w:pPr>
              <w:jc w:val="center"/>
              <w:rPr>
                <w:b/>
              </w:rPr>
            </w:pPr>
            <w:r w:rsidRPr="005A0DF3">
              <w:rPr>
                <w:rFonts w:hint="eastAsia"/>
                <w:b/>
              </w:rPr>
              <w:t>后置条件</w:t>
            </w:r>
          </w:p>
        </w:tc>
        <w:tc>
          <w:tcPr>
            <w:tcW w:w="6222" w:type="dxa"/>
            <w:gridSpan w:val="3"/>
          </w:tcPr>
          <w:p w:rsidR="00092445" w:rsidRPr="005A0DF3" w:rsidRDefault="00092445" w:rsidP="00B2719D">
            <w:pPr>
              <w:jc w:val="left"/>
            </w:pPr>
            <w:r w:rsidRPr="005A0DF3">
              <w:rPr>
                <w:rFonts w:hint="eastAsia"/>
              </w:rPr>
              <w:t>系统保存用户修改后的密码，更新数据库</w:t>
            </w:r>
          </w:p>
        </w:tc>
      </w:tr>
      <w:tr w:rsidR="005A0DF3" w:rsidRPr="005A0DF3" w:rsidTr="00B2719D">
        <w:tc>
          <w:tcPr>
            <w:tcW w:w="2074" w:type="dxa"/>
          </w:tcPr>
          <w:p w:rsidR="00092445" w:rsidRPr="005A0DF3" w:rsidRDefault="00092445" w:rsidP="00B2719D">
            <w:pPr>
              <w:jc w:val="center"/>
              <w:rPr>
                <w:b/>
              </w:rPr>
            </w:pPr>
            <w:r w:rsidRPr="005A0DF3">
              <w:rPr>
                <w:rFonts w:hint="eastAsia"/>
                <w:b/>
              </w:rPr>
              <w:t>优先级</w:t>
            </w:r>
          </w:p>
        </w:tc>
        <w:tc>
          <w:tcPr>
            <w:tcW w:w="6222" w:type="dxa"/>
            <w:gridSpan w:val="3"/>
          </w:tcPr>
          <w:p w:rsidR="00092445" w:rsidRPr="005A0DF3" w:rsidRDefault="00092445" w:rsidP="00B2719D">
            <w:pPr>
              <w:jc w:val="left"/>
            </w:pPr>
            <w:r w:rsidRPr="005A0DF3">
              <w:rPr>
                <w:rFonts w:hint="eastAsia"/>
              </w:rPr>
              <w:t>高</w:t>
            </w:r>
          </w:p>
        </w:tc>
      </w:tr>
      <w:tr w:rsidR="005A0DF3" w:rsidRPr="005A0DF3" w:rsidTr="00B2719D">
        <w:tc>
          <w:tcPr>
            <w:tcW w:w="2074" w:type="dxa"/>
          </w:tcPr>
          <w:p w:rsidR="00092445" w:rsidRPr="005A0DF3" w:rsidRDefault="00092445" w:rsidP="00B2719D">
            <w:pPr>
              <w:jc w:val="center"/>
              <w:rPr>
                <w:b/>
              </w:rPr>
            </w:pPr>
            <w:r w:rsidRPr="005A0DF3">
              <w:rPr>
                <w:rFonts w:hint="eastAsia"/>
                <w:b/>
              </w:rPr>
              <w:t>正常流程</w:t>
            </w:r>
          </w:p>
        </w:tc>
        <w:tc>
          <w:tcPr>
            <w:tcW w:w="6222" w:type="dxa"/>
            <w:gridSpan w:val="3"/>
          </w:tcPr>
          <w:p w:rsidR="00092445" w:rsidRPr="005A0DF3" w:rsidRDefault="00092445" w:rsidP="00092445">
            <w:pPr>
              <w:pStyle w:val="a6"/>
              <w:numPr>
                <w:ilvl w:val="0"/>
                <w:numId w:val="12"/>
              </w:numPr>
              <w:ind w:firstLineChars="0"/>
              <w:contextualSpacing/>
              <w:jc w:val="left"/>
            </w:pPr>
            <w:r w:rsidRPr="005A0DF3">
              <w:rPr>
                <w:rFonts w:hint="eastAsia"/>
              </w:rPr>
              <w:t>用户选择修改</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系统提示用户输入旧</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用户输入旧</w:t>
            </w:r>
            <w:r w:rsidRPr="005A0DF3">
              <w:t>密码</w:t>
            </w:r>
          </w:p>
          <w:p w:rsidR="00092445" w:rsidRPr="005A0DF3" w:rsidRDefault="00092445" w:rsidP="00092445">
            <w:pPr>
              <w:pStyle w:val="a6"/>
              <w:numPr>
                <w:ilvl w:val="0"/>
                <w:numId w:val="12"/>
              </w:numPr>
              <w:ind w:firstLineChars="0"/>
              <w:contextualSpacing/>
              <w:jc w:val="left"/>
            </w:pPr>
            <w:r w:rsidRPr="005A0DF3">
              <w:rPr>
                <w:rFonts w:hint="eastAsia"/>
              </w:rPr>
              <w:t>系统验证旧密码</w:t>
            </w:r>
          </w:p>
          <w:p w:rsidR="00092445" w:rsidRPr="005A0DF3" w:rsidRDefault="00092445" w:rsidP="00092445">
            <w:pPr>
              <w:pStyle w:val="a6"/>
              <w:numPr>
                <w:ilvl w:val="0"/>
                <w:numId w:val="12"/>
              </w:numPr>
              <w:ind w:firstLineChars="0"/>
              <w:contextualSpacing/>
              <w:jc w:val="left"/>
            </w:pPr>
            <w:r w:rsidRPr="005A0DF3">
              <w:rPr>
                <w:rFonts w:hint="eastAsia"/>
              </w:rPr>
              <w:t>用户输入新密码</w:t>
            </w:r>
          </w:p>
          <w:p w:rsidR="00092445" w:rsidRPr="005A0DF3" w:rsidRDefault="00092445" w:rsidP="00092445">
            <w:pPr>
              <w:pStyle w:val="a6"/>
              <w:numPr>
                <w:ilvl w:val="0"/>
                <w:numId w:val="12"/>
              </w:numPr>
              <w:ind w:firstLineChars="0"/>
              <w:contextualSpacing/>
              <w:jc w:val="left"/>
            </w:pPr>
            <w:r w:rsidRPr="005A0DF3">
              <w:rPr>
                <w:rFonts w:hint="eastAsia"/>
              </w:rPr>
              <w:t>用户输入</w:t>
            </w:r>
            <w:r w:rsidRPr="005A0DF3">
              <w:t>新密码</w:t>
            </w:r>
            <w:r w:rsidRPr="005A0DF3">
              <w:rPr>
                <w:rFonts w:hint="eastAsia"/>
              </w:rPr>
              <w:t>并确认</w:t>
            </w:r>
          </w:p>
          <w:p w:rsidR="00092445" w:rsidRPr="005A0DF3" w:rsidRDefault="00092445" w:rsidP="00092445">
            <w:pPr>
              <w:pStyle w:val="a6"/>
              <w:numPr>
                <w:ilvl w:val="0"/>
                <w:numId w:val="12"/>
              </w:numPr>
              <w:ind w:firstLineChars="0"/>
              <w:contextualSpacing/>
              <w:jc w:val="left"/>
            </w:pPr>
            <w:r w:rsidRPr="005A0DF3">
              <w:rPr>
                <w:rFonts w:hint="eastAsia"/>
              </w:rPr>
              <w:t>系统验证新密码合法性</w:t>
            </w:r>
          </w:p>
          <w:p w:rsidR="00092445" w:rsidRPr="005A0DF3" w:rsidRDefault="00092445" w:rsidP="00092445">
            <w:pPr>
              <w:pStyle w:val="a6"/>
              <w:numPr>
                <w:ilvl w:val="0"/>
                <w:numId w:val="12"/>
              </w:numPr>
              <w:ind w:firstLineChars="0"/>
              <w:contextualSpacing/>
              <w:jc w:val="left"/>
            </w:pPr>
            <w:r w:rsidRPr="005A0DF3">
              <w:rPr>
                <w:rFonts w:hint="eastAsia"/>
              </w:rPr>
              <w:t>系统保存</w:t>
            </w:r>
            <w:r w:rsidRPr="005A0DF3">
              <w:t>新密码</w:t>
            </w:r>
            <w:r w:rsidRPr="005A0DF3">
              <w:rPr>
                <w:rFonts w:hint="eastAsia"/>
              </w:rPr>
              <w:t>并提示</w:t>
            </w:r>
            <w:r w:rsidRPr="005A0DF3">
              <w:t>修改成功</w:t>
            </w:r>
          </w:p>
        </w:tc>
      </w:tr>
      <w:tr w:rsidR="005A0DF3" w:rsidRPr="005A0DF3" w:rsidTr="00B2719D">
        <w:tc>
          <w:tcPr>
            <w:tcW w:w="2074" w:type="dxa"/>
          </w:tcPr>
          <w:p w:rsidR="00092445" w:rsidRPr="005A0DF3" w:rsidRDefault="00092445" w:rsidP="00B2719D">
            <w:pPr>
              <w:jc w:val="center"/>
              <w:rPr>
                <w:b/>
              </w:rPr>
            </w:pPr>
            <w:r w:rsidRPr="005A0DF3">
              <w:rPr>
                <w:rFonts w:hint="eastAsia"/>
                <w:b/>
              </w:rPr>
              <w:t>扩展流程</w:t>
            </w:r>
          </w:p>
        </w:tc>
        <w:tc>
          <w:tcPr>
            <w:tcW w:w="6222" w:type="dxa"/>
            <w:gridSpan w:val="3"/>
          </w:tcPr>
          <w:p w:rsidR="00092445" w:rsidRPr="005A0DF3" w:rsidRDefault="00092445" w:rsidP="00B2719D">
            <w:pPr>
              <w:jc w:val="left"/>
            </w:pPr>
            <w:r w:rsidRPr="005A0DF3">
              <w:rPr>
                <w:rFonts w:hint="eastAsia"/>
              </w:rPr>
              <w:t xml:space="preserve">3a. </w:t>
            </w:r>
            <w:r w:rsidRPr="005A0DF3">
              <w:rPr>
                <w:rFonts w:hint="eastAsia"/>
              </w:rPr>
              <w:t>用户输入时间超过</w:t>
            </w:r>
            <w:r w:rsidRPr="005A0DF3">
              <w:rPr>
                <w:rFonts w:hint="eastAsia"/>
              </w:rPr>
              <w:t>5</w:t>
            </w:r>
            <w:r w:rsidRPr="005A0DF3">
              <w:rPr>
                <w:rFonts w:hint="eastAsia"/>
              </w:rPr>
              <w:t>分钟：</w:t>
            </w:r>
          </w:p>
          <w:p w:rsidR="00092445" w:rsidRPr="005A0DF3" w:rsidRDefault="00092445" w:rsidP="00B2719D">
            <w:pPr>
              <w:jc w:val="left"/>
            </w:pPr>
            <w:r w:rsidRPr="005A0DF3">
              <w:rPr>
                <w:rFonts w:hint="eastAsia"/>
              </w:rPr>
              <w:t xml:space="preserve"> 1   </w:t>
            </w:r>
            <w:r w:rsidRPr="005A0DF3">
              <w:rPr>
                <w:rFonts w:hint="eastAsia"/>
              </w:rPr>
              <w:t>系统退出修改密码</w:t>
            </w:r>
          </w:p>
          <w:p w:rsidR="00092445" w:rsidRPr="005A0DF3" w:rsidRDefault="00092445" w:rsidP="00B2719D">
            <w:pPr>
              <w:jc w:val="left"/>
            </w:pPr>
            <w:r w:rsidRPr="005A0DF3">
              <w:rPr>
                <w:rFonts w:hint="eastAsia"/>
              </w:rPr>
              <w:t>4</w:t>
            </w:r>
            <w:r w:rsidRPr="005A0DF3">
              <w:t xml:space="preserve">a. </w:t>
            </w:r>
            <w:r w:rsidRPr="005A0DF3">
              <w:rPr>
                <w:rFonts w:hint="eastAsia"/>
              </w:rPr>
              <w:t>用户输入旧密码</w:t>
            </w:r>
            <w:r w:rsidRPr="005A0DF3">
              <w:t>错误：</w:t>
            </w:r>
          </w:p>
          <w:p w:rsidR="00092445" w:rsidRPr="005A0DF3" w:rsidRDefault="00092445" w:rsidP="00B2719D">
            <w:pPr>
              <w:ind w:firstLineChars="50" w:firstLine="105"/>
              <w:jc w:val="left"/>
            </w:pPr>
            <w:r w:rsidRPr="005A0DF3">
              <w:rPr>
                <w:rFonts w:hint="eastAsia"/>
              </w:rPr>
              <w:t>1</w:t>
            </w:r>
            <w:r w:rsidRPr="005A0DF3">
              <w:t xml:space="preserve">   </w:t>
            </w:r>
            <w:r w:rsidRPr="005A0DF3">
              <w:rPr>
                <w:rFonts w:hint="eastAsia"/>
              </w:rPr>
              <w:t>系统</w:t>
            </w:r>
            <w:r w:rsidRPr="005A0DF3">
              <w:t>提示</w:t>
            </w:r>
            <w:r w:rsidRPr="005A0DF3">
              <w:rPr>
                <w:rFonts w:hint="eastAsia"/>
              </w:rPr>
              <w:t>密码错误</w:t>
            </w:r>
            <w:r w:rsidRPr="005A0DF3">
              <w:t>并要求重新输入</w:t>
            </w:r>
          </w:p>
          <w:p w:rsidR="00092445" w:rsidRPr="005A0DF3" w:rsidRDefault="00092445" w:rsidP="00B2719D">
            <w:pPr>
              <w:jc w:val="left"/>
            </w:pPr>
            <w:r w:rsidRPr="005A0DF3">
              <w:rPr>
                <w:rFonts w:hint="eastAsia"/>
              </w:rPr>
              <w:t>6</w:t>
            </w:r>
            <w:r w:rsidRPr="005A0DF3">
              <w:t>a</w:t>
            </w:r>
            <w:r w:rsidRPr="005A0DF3">
              <w:rPr>
                <w:rFonts w:hint="eastAsia"/>
              </w:rPr>
              <w:t xml:space="preserve">. </w:t>
            </w:r>
            <w:r w:rsidRPr="005A0DF3">
              <w:rPr>
                <w:rFonts w:hint="eastAsia"/>
              </w:rPr>
              <w:t>用户没有</w:t>
            </w:r>
            <w:r w:rsidRPr="005A0DF3">
              <w:t>确认</w:t>
            </w:r>
            <w:r w:rsidRPr="005A0DF3">
              <w:rPr>
                <w:rFonts w:hint="eastAsia"/>
              </w:rPr>
              <w:t>即</w:t>
            </w:r>
            <w:r w:rsidRPr="005A0DF3">
              <w:t>退出</w:t>
            </w:r>
            <w:r w:rsidRPr="005A0DF3">
              <w:rPr>
                <w:rFonts w:hint="eastAsia"/>
              </w:rPr>
              <w:t>：</w:t>
            </w:r>
          </w:p>
          <w:p w:rsidR="00092445" w:rsidRPr="005A0DF3" w:rsidRDefault="00092445" w:rsidP="00092445">
            <w:pPr>
              <w:pStyle w:val="a6"/>
              <w:numPr>
                <w:ilvl w:val="0"/>
                <w:numId w:val="45"/>
              </w:numPr>
              <w:ind w:firstLineChars="0"/>
              <w:jc w:val="left"/>
            </w:pPr>
            <w:r w:rsidRPr="005A0DF3">
              <w:t>系统</w:t>
            </w:r>
            <w:r w:rsidRPr="005A0DF3">
              <w:rPr>
                <w:rFonts w:hint="eastAsia"/>
              </w:rPr>
              <w:t>询问是否确认退出</w:t>
            </w:r>
          </w:p>
          <w:p w:rsidR="00092445" w:rsidRPr="005A0DF3" w:rsidRDefault="00092445" w:rsidP="00B2719D">
            <w:pPr>
              <w:pStyle w:val="a6"/>
              <w:ind w:left="545" w:firstLineChars="0" w:firstLine="0"/>
              <w:jc w:val="left"/>
            </w:pPr>
            <w:r w:rsidRPr="005A0DF3">
              <w:rPr>
                <w:rFonts w:hint="eastAsia"/>
              </w:rPr>
              <w:t xml:space="preserve">1a </w:t>
            </w:r>
            <w:r w:rsidRPr="005A0DF3">
              <w:rPr>
                <w:rFonts w:hint="eastAsia"/>
              </w:rPr>
              <w:t>用户确认退出，系统不保存密码</w:t>
            </w:r>
          </w:p>
          <w:p w:rsidR="00092445" w:rsidRPr="005A0DF3" w:rsidRDefault="00092445" w:rsidP="00B2719D">
            <w:pPr>
              <w:pStyle w:val="a6"/>
              <w:ind w:left="545" w:firstLineChars="0" w:firstLine="0"/>
              <w:jc w:val="left"/>
            </w:pPr>
            <w:r w:rsidRPr="005A0DF3">
              <w:rPr>
                <w:rFonts w:hint="eastAsia"/>
              </w:rPr>
              <w:t xml:space="preserve">1b </w:t>
            </w:r>
            <w:r w:rsidRPr="005A0DF3">
              <w:rPr>
                <w:rFonts w:hint="eastAsia"/>
              </w:rPr>
              <w:t>用户取消退出，系统返回</w:t>
            </w:r>
          </w:p>
          <w:p w:rsidR="00092445" w:rsidRPr="005A0DF3" w:rsidRDefault="00092445" w:rsidP="00B2719D">
            <w:pPr>
              <w:jc w:val="left"/>
            </w:pPr>
            <w:r w:rsidRPr="005A0DF3">
              <w:rPr>
                <w:rFonts w:hint="eastAsia"/>
              </w:rPr>
              <w:t xml:space="preserve">7a. </w:t>
            </w:r>
            <w:r w:rsidRPr="005A0DF3">
              <w:rPr>
                <w:rFonts w:hint="eastAsia"/>
              </w:rPr>
              <w:t>用户两次输入的新密码不同</w:t>
            </w:r>
            <w:r w:rsidRPr="005A0DF3">
              <w:rPr>
                <w:rFonts w:hint="eastAsia"/>
              </w:rPr>
              <w:t>:</w:t>
            </w:r>
          </w:p>
          <w:p w:rsidR="00092445" w:rsidRPr="005A0DF3" w:rsidRDefault="00092445" w:rsidP="00B2719D">
            <w:pPr>
              <w:jc w:val="left"/>
            </w:pPr>
            <w:r w:rsidRPr="005A0DF3">
              <w:rPr>
                <w:rFonts w:hint="eastAsia"/>
              </w:rPr>
              <w:t xml:space="preserve"> 1   </w:t>
            </w:r>
            <w:r w:rsidRPr="005A0DF3">
              <w:rPr>
                <w:rFonts w:hint="eastAsia"/>
              </w:rPr>
              <w:t>系统提示错误信息，并要求重新输入</w:t>
            </w:r>
          </w:p>
          <w:p w:rsidR="00092445" w:rsidRPr="005A0DF3" w:rsidRDefault="00092445" w:rsidP="00B2719D">
            <w:pPr>
              <w:jc w:val="left"/>
            </w:pPr>
            <w:r w:rsidRPr="005A0DF3">
              <w:rPr>
                <w:rFonts w:hint="eastAsia"/>
              </w:rPr>
              <w:t xml:space="preserve">7b. </w:t>
            </w:r>
            <w:r w:rsidRPr="005A0DF3">
              <w:rPr>
                <w:rFonts w:hint="eastAsia"/>
              </w:rPr>
              <w:t>用户输入新密码不合要求</w:t>
            </w:r>
            <w:r w:rsidRPr="005A0DF3">
              <w:rPr>
                <w:rFonts w:hint="eastAsia"/>
              </w:rPr>
              <w:t>:</w:t>
            </w:r>
          </w:p>
          <w:p w:rsidR="00092445" w:rsidRPr="005A0DF3" w:rsidRDefault="00092445" w:rsidP="00B2719D">
            <w:pPr>
              <w:jc w:val="left"/>
            </w:pPr>
            <w:r w:rsidRPr="005A0DF3">
              <w:rPr>
                <w:rFonts w:hint="eastAsia"/>
              </w:rPr>
              <w:lastRenderedPageBreak/>
              <w:t xml:space="preserve"> 1   </w:t>
            </w:r>
            <w:r w:rsidRPr="005A0DF3">
              <w:rPr>
                <w:rFonts w:hint="eastAsia"/>
              </w:rPr>
              <w:t>系统提示错误信息，并要求重新输入</w:t>
            </w:r>
            <w:r w:rsidRPr="005A0DF3">
              <w:rPr>
                <w:rFonts w:ascii="MS Reference Sans Serif" w:hAnsi="MS Reference Sans Serif" w:cs="MS Reference Sans Serif" w:hint="eastAsia"/>
              </w:rPr>
              <w:t xml:space="preserve"> </w:t>
            </w:r>
          </w:p>
        </w:tc>
      </w:tr>
      <w:tr w:rsidR="005A0DF3" w:rsidRPr="005A0DF3" w:rsidTr="00B2719D">
        <w:tc>
          <w:tcPr>
            <w:tcW w:w="2074" w:type="dxa"/>
          </w:tcPr>
          <w:p w:rsidR="00092445" w:rsidRPr="005A0DF3" w:rsidRDefault="00092445" w:rsidP="00B2719D">
            <w:pPr>
              <w:jc w:val="center"/>
              <w:rPr>
                <w:b/>
              </w:rPr>
            </w:pPr>
            <w:r w:rsidRPr="005A0DF3">
              <w:rPr>
                <w:rFonts w:hint="eastAsia"/>
                <w:b/>
              </w:rPr>
              <w:lastRenderedPageBreak/>
              <w:t>特殊需求</w:t>
            </w:r>
          </w:p>
        </w:tc>
        <w:tc>
          <w:tcPr>
            <w:tcW w:w="6222" w:type="dxa"/>
            <w:gridSpan w:val="3"/>
          </w:tcPr>
          <w:p w:rsidR="00092445" w:rsidRPr="005A0DF3" w:rsidRDefault="00092445" w:rsidP="00092445">
            <w:pPr>
              <w:pStyle w:val="a6"/>
              <w:numPr>
                <w:ilvl w:val="0"/>
                <w:numId w:val="13"/>
              </w:numPr>
              <w:ind w:firstLineChars="0"/>
              <w:contextualSpacing/>
              <w:jc w:val="left"/>
            </w:pPr>
            <w:r w:rsidRPr="005A0DF3">
              <w:rPr>
                <w:rFonts w:hint="eastAsia"/>
              </w:rPr>
              <w:t>密码长度在</w:t>
            </w:r>
            <w:r w:rsidRPr="005A0DF3">
              <w:rPr>
                <w:rFonts w:hint="eastAsia"/>
              </w:rPr>
              <w:t>6-16</w:t>
            </w:r>
            <w:r w:rsidRPr="005A0DF3">
              <w:rPr>
                <w:rFonts w:hint="eastAsia"/>
              </w:rPr>
              <w:t>位之间</w:t>
            </w:r>
          </w:p>
          <w:p w:rsidR="00092445" w:rsidRPr="005A0DF3" w:rsidRDefault="00092445" w:rsidP="00092445">
            <w:pPr>
              <w:pStyle w:val="a6"/>
              <w:numPr>
                <w:ilvl w:val="0"/>
                <w:numId w:val="13"/>
              </w:numPr>
              <w:ind w:firstLineChars="0"/>
              <w:contextualSpacing/>
              <w:jc w:val="left"/>
            </w:pPr>
            <w:r w:rsidRPr="005A0DF3">
              <w:rPr>
                <w:rFonts w:hint="eastAsia"/>
              </w:rPr>
              <w:t>密码格式为字母和数字组合</w:t>
            </w:r>
          </w:p>
        </w:tc>
      </w:tr>
    </w:tbl>
    <w:p w:rsidR="000D5FDD" w:rsidRPr="005A0DF3" w:rsidRDefault="000D5FDD" w:rsidP="000D5FDD">
      <w:pPr>
        <w:ind w:firstLineChars="150" w:firstLine="420"/>
        <w:rPr>
          <w:rFonts w:ascii="微软雅黑" w:eastAsia="微软雅黑" w:hAnsi="微软雅黑"/>
          <w:sz w:val="28"/>
          <w:szCs w:val="28"/>
          <w:shd w:val="pct15" w:color="auto" w:fill="FFFFFF"/>
        </w:rPr>
      </w:pPr>
    </w:p>
    <w:p w:rsidR="00CF1375" w:rsidRPr="005A0DF3" w:rsidRDefault="001D69B7" w:rsidP="00CF1375">
      <w:r w:rsidRPr="005A0DF3">
        <w:rPr>
          <w:rFonts w:hint="eastAsia"/>
        </w:rPr>
        <w:t xml:space="preserve">   </w:t>
      </w:r>
      <w:r w:rsidR="00CF1375" w:rsidRPr="005A0DF3">
        <w:rPr>
          <w:rFonts w:hint="eastAsia"/>
        </w:rPr>
        <w:t>用例</w:t>
      </w:r>
      <w:r w:rsidR="00CF1375" w:rsidRPr="005A0DF3">
        <w:rPr>
          <w:rFonts w:hint="eastAsia"/>
        </w:rPr>
        <w:t>1</w:t>
      </w:r>
      <w:r w:rsidR="00CF1375" w:rsidRPr="005A0DF3">
        <w:t>1</w:t>
      </w:r>
      <w:r w:rsidR="00CF1375" w:rsidRPr="005A0DF3">
        <w:rPr>
          <w:rFonts w:hint="eastAsia"/>
        </w:rPr>
        <w:t xml:space="preserve"> </w:t>
      </w:r>
      <w:r w:rsidR="00CF1375" w:rsidRPr="005A0DF3">
        <w:rPr>
          <w:rFonts w:hint="eastAsia"/>
        </w:rPr>
        <w:t>输入本院教学计划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C84722">
        <w:tc>
          <w:tcPr>
            <w:tcW w:w="1254" w:type="dxa"/>
          </w:tcPr>
          <w:p w:rsidR="004457D4" w:rsidRPr="005A0DF3" w:rsidRDefault="004457D4" w:rsidP="00C84722">
            <w:pPr>
              <w:jc w:val="center"/>
              <w:rPr>
                <w:b/>
                <w:bCs/>
              </w:rPr>
            </w:pPr>
            <w:r w:rsidRPr="005A0DF3">
              <w:rPr>
                <w:rFonts w:hint="eastAsia"/>
                <w:b/>
                <w:bCs/>
              </w:rPr>
              <w:t>ID</w:t>
            </w:r>
          </w:p>
        </w:tc>
        <w:tc>
          <w:tcPr>
            <w:tcW w:w="2685" w:type="dxa"/>
          </w:tcPr>
          <w:p w:rsidR="004457D4" w:rsidRPr="005A0DF3" w:rsidRDefault="004457D4" w:rsidP="00C84722">
            <w:r w:rsidRPr="005A0DF3">
              <w:rPr>
                <w:rFonts w:hint="eastAsia"/>
              </w:rPr>
              <w:t>11</w:t>
            </w:r>
          </w:p>
        </w:tc>
        <w:tc>
          <w:tcPr>
            <w:tcW w:w="2310" w:type="dxa"/>
          </w:tcPr>
          <w:p w:rsidR="004457D4" w:rsidRPr="005A0DF3" w:rsidRDefault="004457D4" w:rsidP="00C84722">
            <w:pPr>
              <w:jc w:val="center"/>
              <w:rPr>
                <w:b/>
                <w:bCs/>
              </w:rPr>
            </w:pPr>
            <w:r w:rsidRPr="005A0DF3">
              <w:rPr>
                <w:rFonts w:hint="eastAsia"/>
                <w:b/>
                <w:bCs/>
              </w:rPr>
              <w:t>名称</w:t>
            </w:r>
          </w:p>
        </w:tc>
        <w:tc>
          <w:tcPr>
            <w:tcW w:w="2273" w:type="dxa"/>
          </w:tcPr>
          <w:p w:rsidR="004457D4" w:rsidRPr="005A0DF3" w:rsidRDefault="004457D4" w:rsidP="00C84722">
            <w:r w:rsidRPr="005A0DF3">
              <w:rPr>
                <w:rFonts w:hint="eastAsia"/>
              </w:rPr>
              <w:t>输入本院教学计划</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创建者</w:t>
            </w:r>
          </w:p>
        </w:tc>
        <w:tc>
          <w:tcPr>
            <w:tcW w:w="2685" w:type="dxa"/>
          </w:tcPr>
          <w:p w:rsidR="004457D4" w:rsidRPr="005A0DF3" w:rsidRDefault="004457D4" w:rsidP="00C84722">
            <w:r w:rsidRPr="005A0DF3">
              <w:rPr>
                <w:rFonts w:hint="eastAsia"/>
              </w:rPr>
              <w:t>张俊</w:t>
            </w:r>
          </w:p>
        </w:tc>
        <w:tc>
          <w:tcPr>
            <w:tcW w:w="2310" w:type="dxa"/>
          </w:tcPr>
          <w:p w:rsidR="004457D4" w:rsidRPr="005A0DF3" w:rsidRDefault="004457D4" w:rsidP="00C84722">
            <w:pPr>
              <w:jc w:val="center"/>
              <w:rPr>
                <w:b/>
                <w:bCs/>
              </w:rPr>
            </w:pPr>
            <w:r w:rsidRPr="005A0DF3">
              <w:rPr>
                <w:rFonts w:hint="eastAsia"/>
                <w:b/>
                <w:bCs/>
              </w:rPr>
              <w:t>最后一次更新者</w:t>
            </w:r>
          </w:p>
        </w:tc>
        <w:tc>
          <w:tcPr>
            <w:tcW w:w="2273" w:type="dxa"/>
          </w:tcPr>
          <w:p w:rsidR="004457D4" w:rsidRPr="005A0DF3" w:rsidRDefault="004457D4" w:rsidP="00C84722">
            <w:r w:rsidRPr="005A0DF3">
              <w:rPr>
                <w:rFonts w:hint="eastAsia"/>
              </w:rPr>
              <w:t>张俊</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创建日期</w:t>
            </w:r>
          </w:p>
        </w:tc>
        <w:tc>
          <w:tcPr>
            <w:tcW w:w="2685" w:type="dxa"/>
          </w:tcPr>
          <w:p w:rsidR="004457D4" w:rsidRPr="005A0DF3" w:rsidRDefault="004457D4" w:rsidP="00C84722">
            <w:r w:rsidRPr="005A0DF3">
              <w:rPr>
                <w:rFonts w:hint="eastAsia"/>
              </w:rPr>
              <w:t>2013/9/20</w:t>
            </w:r>
          </w:p>
        </w:tc>
        <w:tc>
          <w:tcPr>
            <w:tcW w:w="2310" w:type="dxa"/>
          </w:tcPr>
          <w:p w:rsidR="004457D4" w:rsidRPr="005A0DF3" w:rsidRDefault="004457D4" w:rsidP="00C84722">
            <w:pPr>
              <w:jc w:val="center"/>
              <w:rPr>
                <w:b/>
                <w:bCs/>
              </w:rPr>
            </w:pPr>
            <w:r w:rsidRPr="005A0DF3">
              <w:rPr>
                <w:rFonts w:hint="eastAsia"/>
                <w:b/>
                <w:bCs/>
              </w:rPr>
              <w:t>最后更新日期</w:t>
            </w:r>
          </w:p>
        </w:tc>
        <w:tc>
          <w:tcPr>
            <w:tcW w:w="2273" w:type="dxa"/>
          </w:tcPr>
          <w:p w:rsidR="004457D4" w:rsidRPr="005A0DF3" w:rsidRDefault="004457D4" w:rsidP="00C84722">
            <w:r w:rsidRPr="005A0DF3">
              <w:rPr>
                <w:rFonts w:hint="eastAsia"/>
              </w:rPr>
              <w:t>2013/9/23</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参与者</w:t>
            </w:r>
          </w:p>
        </w:tc>
        <w:tc>
          <w:tcPr>
            <w:tcW w:w="7268" w:type="dxa"/>
            <w:gridSpan w:val="3"/>
          </w:tcPr>
          <w:p w:rsidR="004457D4" w:rsidRPr="005A0DF3" w:rsidRDefault="004457D4" w:rsidP="00C84722">
            <w:pPr>
              <w:pStyle w:val="10"/>
              <w:ind w:left="0"/>
            </w:pPr>
            <w:r w:rsidRPr="005A0DF3">
              <w:rPr>
                <w:rFonts w:hint="eastAsia"/>
              </w:rPr>
              <w:t>院系教务老师，目标上传本院教学计划</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触发条件</w:t>
            </w:r>
          </w:p>
        </w:tc>
        <w:tc>
          <w:tcPr>
            <w:tcW w:w="7268" w:type="dxa"/>
            <w:gridSpan w:val="3"/>
          </w:tcPr>
          <w:p w:rsidR="004457D4" w:rsidRPr="005A0DF3" w:rsidRDefault="004457D4" w:rsidP="00C84722">
            <w:r w:rsidRPr="005A0DF3">
              <w:rPr>
                <w:rFonts w:hint="eastAsia"/>
              </w:rPr>
              <w:t>开学前院系教务老师被要求输入教学计划</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前置条件</w:t>
            </w:r>
          </w:p>
        </w:tc>
        <w:tc>
          <w:tcPr>
            <w:tcW w:w="7268" w:type="dxa"/>
            <w:gridSpan w:val="3"/>
          </w:tcPr>
          <w:p w:rsidR="004457D4" w:rsidRPr="005A0DF3" w:rsidRDefault="004457D4" w:rsidP="00C84722">
            <w:r w:rsidRPr="005A0DF3">
              <w:rPr>
                <w:rFonts w:hint="eastAsia"/>
              </w:rPr>
              <w:t>院系教务老师必须被识别和授权</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后置条件</w:t>
            </w:r>
          </w:p>
        </w:tc>
        <w:tc>
          <w:tcPr>
            <w:tcW w:w="7268" w:type="dxa"/>
            <w:gridSpan w:val="3"/>
          </w:tcPr>
          <w:p w:rsidR="004457D4" w:rsidRPr="005A0DF3" w:rsidRDefault="004457D4" w:rsidP="00C84722">
            <w:r w:rsidRPr="005A0DF3">
              <w:rPr>
                <w:rFonts w:hint="eastAsia"/>
              </w:rPr>
              <w:t>系统存储教学计划文档</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优先级</w:t>
            </w:r>
          </w:p>
        </w:tc>
        <w:tc>
          <w:tcPr>
            <w:tcW w:w="7268" w:type="dxa"/>
            <w:gridSpan w:val="3"/>
          </w:tcPr>
          <w:p w:rsidR="004457D4" w:rsidRPr="005A0DF3" w:rsidRDefault="004457D4" w:rsidP="00C84722">
            <w:r w:rsidRPr="005A0DF3">
              <w:rPr>
                <w:rFonts w:hint="eastAsia"/>
              </w:rPr>
              <w:t>高</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46"/>
              </w:numPr>
            </w:pPr>
            <w:r w:rsidRPr="005A0DF3">
              <w:rPr>
                <w:rFonts w:hint="eastAsia"/>
              </w:rPr>
              <w:t>用户选择输入本院教学计划</w:t>
            </w:r>
          </w:p>
          <w:p w:rsidR="004457D4" w:rsidRPr="005A0DF3" w:rsidRDefault="004457D4" w:rsidP="004457D4">
            <w:pPr>
              <w:numPr>
                <w:ilvl w:val="0"/>
                <w:numId w:val="46"/>
              </w:numPr>
            </w:pPr>
            <w:r w:rsidRPr="005A0DF3">
              <w:rPr>
                <w:rFonts w:hint="eastAsia"/>
              </w:rPr>
              <w:t>系统等待用户上传本院教学计划文档</w:t>
            </w:r>
          </w:p>
          <w:p w:rsidR="004457D4" w:rsidRPr="005A0DF3" w:rsidRDefault="004457D4" w:rsidP="00C84722">
            <w:r w:rsidRPr="005A0DF3">
              <w:rPr>
                <w:rFonts w:hint="eastAsia"/>
              </w:rPr>
              <w:t>3.</w:t>
            </w:r>
            <w:r w:rsidRPr="005A0DF3">
              <w:rPr>
                <w:rFonts w:hint="eastAsia"/>
              </w:rPr>
              <w:t>用户上传本地文档</w:t>
            </w:r>
          </w:p>
          <w:p w:rsidR="004457D4" w:rsidRPr="005A0DF3" w:rsidRDefault="004457D4" w:rsidP="00C84722">
            <w:r w:rsidRPr="005A0DF3">
              <w:rPr>
                <w:rFonts w:hint="eastAsia"/>
              </w:rPr>
              <w:t>4.</w:t>
            </w:r>
            <w:r w:rsidRPr="005A0DF3">
              <w:rPr>
                <w:rFonts w:hint="eastAsia"/>
              </w:rPr>
              <w:t>系统将文档存进数据库</w:t>
            </w:r>
          </w:p>
          <w:p w:rsidR="004457D4" w:rsidRPr="005A0DF3" w:rsidRDefault="004457D4" w:rsidP="00C84722">
            <w:r w:rsidRPr="005A0DF3">
              <w:rPr>
                <w:rFonts w:hint="eastAsia"/>
              </w:rPr>
              <w:t>5.</w:t>
            </w:r>
            <w:r w:rsidRPr="005A0DF3">
              <w:rPr>
                <w:rFonts w:hint="eastAsia"/>
              </w:rPr>
              <w:t>系统提示上传成功</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扩展流程</w:t>
            </w:r>
          </w:p>
        </w:tc>
        <w:tc>
          <w:tcPr>
            <w:tcW w:w="7268" w:type="dxa"/>
            <w:gridSpan w:val="3"/>
          </w:tcPr>
          <w:p w:rsidR="004457D4" w:rsidRPr="005A0DF3" w:rsidRDefault="004457D4" w:rsidP="00C84722">
            <w:r w:rsidRPr="005A0DF3">
              <w:rPr>
                <w:rFonts w:hint="eastAsia"/>
              </w:rPr>
              <w:t>3a.</w:t>
            </w:r>
            <w:r w:rsidRPr="005A0DF3">
              <w:rPr>
                <w:rFonts w:hint="eastAsia"/>
              </w:rPr>
              <w:t>上传的文档过大</w:t>
            </w:r>
          </w:p>
          <w:p w:rsidR="004457D4" w:rsidRPr="005A0DF3" w:rsidRDefault="004457D4" w:rsidP="00C84722">
            <w:r w:rsidRPr="005A0DF3">
              <w:rPr>
                <w:rFonts w:hint="eastAsia"/>
              </w:rPr>
              <w:t xml:space="preserve">  1.</w:t>
            </w:r>
            <w:r w:rsidRPr="005A0DF3">
              <w:rPr>
                <w:rFonts w:hint="eastAsia"/>
              </w:rPr>
              <w:t>系统提示文档过大，并拒绝请求</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特殊需求</w:t>
            </w:r>
          </w:p>
        </w:tc>
        <w:tc>
          <w:tcPr>
            <w:tcW w:w="7268" w:type="dxa"/>
            <w:gridSpan w:val="3"/>
          </w:tcPr>
          <w:p w:rsidR="004457D4" w:rsidRPr="005A0DF3" w:rsidRDefault="004457D4" w:rsidP="004457D4">
            <w:pPr>
              <w:numPr>
                <w:ilvl w:val="0"/>
                <w:numId w:val="14"/>
              </w:numPr>
            </w:pPr>
            <w:r w:rsidRPr="005A0DF3">
              <w:rPr>
                <w:rFonts w:hint="eastAsia"/>
              </w:rPr>
              <w:t>用户上传计划时系统反应应在</w:t>
            </w:r>
            <w:r w:rsidRPr="005A0DF3">
              <w:rPr>
                <w:rFonts w:hint="eastAsia"/>
              </w:rPr>
              <w:t>1s</w:t>
            </w:r>
            <w:r w:rsidRPr="005A0DF3">
              <w:rPr>
                <w:rFonts w:hint="eastAsia"/>
              </w:rPr>
              <w:t>内完成</w:t>
            </w:r>
          </w:p>
          <w:p w:rsidR="004457D4" w:rsidRPr="005A0DF3" w:rsidRDefault="004457D4" w:rsidP="004457D4">
            <w:pPr>
              <w:numPr>
                <w:ilvl w:val="0"/>
                <w:numId w:val="14"/>
              </w:numPr>
            </w:pPr>
            <w:r w:rsidRPr="005A0DF3">
              <w:rPr>
                <w:rFonts w:hint="eastAsia"/>
              </w:rPr>
              <w:t>若文档较大（未超过规定大小），传输时显示传输率使用户了解</w:t>
            </w:r>
          </w:p>
        </w:tc>
      </w:tr>
    </w:tbl>
    <w:p w:rsidR="00CF1375" w:rsidRPr="005A0DF3" w:rsidRDefault="00CF1375" w:rsidP="00CF1375"/>
    <w:p w:rsidR="00CF1375" w:rsidRPr="005A0DF3" w:rsidRDefault="00CF1375" w:rsidP="001D69B7">
      <w:pPr>
        <w:ind w:firstLineChars="150" w:firstLine="315"/>
      </w:pPr>
      <w:r w:rsidRPr="005A0DF3">
        <w:rPr>
          <w:rFonts w:hint="eastAsia"/>
        </w:rPr>
        <w:t>用例</w:t>
      </w:r>
      <w:r w:rsidRPr="005A0DF3">
        <w:rPr>
          <w:rFonts w:hint="eastAsia"/>
        </w:rPr>
        <w:t xml:space="preserve">12 </w:t>
      </w:r>
      <w:r w:rsidRPr="005A0DF3">
        <w:rPr>
          <w:rFonts w:hint="eastAsia"/>
        </w:rPr>
        <w:t>发布课程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C84722">
        <w:tc>
          <w:tcPr>
            <w:tcW w:w="1254" w:type="dxa"/>
          </w:tcPr>
          <w:p w:rsidR="004457D4" w:rsidRPr="005A0DF3" w:rsidRDefault="004457D4" w:rsidP="00C84722">
            <w:pPr>
              <w:jc w:val="center"/>
              <w:rPr>
                <w:b/>
                <w:bCs/>
              </w:rPr>
            </w:pPr>
            <w:r w:rsidRPr="005A0DF3">
              <w:rPr>
                <w:rFonts w:hint="eastAsia"/>
                <w:b/>
                <w:bCs/>
              </w:rPr>
              <w:t>ID</w:t>
            </w:r>
          </w:p>
        </w:tc>
        <w:tc>
          <w:tcPr>
            <w:tcW w:w="2685" w:type="dxa"/>
          </w:tcPr>
          <w:p w:rsidR="004457D4" w:rsidRPr="005A0DF3" w:rsidRDefault="004457D4" w:rsidP="00C84722">
            <w:r w:rsidRPr="005A0DF3">
              <w:rPr>
                <w:rFonts w:hint="eastAsia"/>
              </w:rPr>
              <w:t>12</w:t>
            </w:r>
          </w:p>
        </w:tc>
        <w:tc>
          <w:tcPr>
            <w:tcW w:w="2310" w:type="dxa"/>
          </w:tcPr>
          <w:p w:rsidR="004457D4" w:rsidRPr="005A0DF3" w:rsidRDefault="004457D4" w:rsidP="00C84722">
            <w:pPr>
              <w:jc w:val="center"/>
              <w:rPr>
                <w:b/>
                <w:bCs/>
              </w:rPr>
            </w:pPr>
            <w:r w:rsidRPr="005A0DF3">
              <w:rPr>
                <w:rFonts w:hint="eastAsia"/>
                <w:b/>
                <w:bCs/>
              </w:rPr>
              <w:t>名称</w:t>
            </w:r>
          </w:p>
        </w:tc>
        <w:tc>
          <w:tcPr>
            <w:tcW w:w="2273" w:type="dxa"/>
          </w:tcPr>
          <w:p w:rsidR="004457D4" w:rsidRPr="005A0DF3" w:rsidRDefault="004457D4" w:rsidP="00C84722">
            <w:r w:rsidRPr="005A0DF3">
              <w:rPr>
                <w:rFonts w:hint="eastAsia"/>
              </w:rPr>
              <w:t>发布课程</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创建者</w:t>
            </w:r>
          </w:p>
        </w:tc>
        <w:tc>
          <w:tcPr>
            <w:tcW w:w="2685" w:type="dxa"/>
          </w:tcPr>
          <w:p w:rsidR="004457D4" w:rsidRPr="005A0DF3" w:rsidRDefault="004457D4" w:rsidP="00C84722">
            <w:r w:rsidRPr="005A0DF3">
              <w:rPr>
                <w:rFonts w:hint="eastAsia"/>
              </w:rPr>
              <w:t>张俊</w:t>
            </w:r>
          </w:p>
        </w:tc>
        <w:tc>
          <w:tcPr>
            <w:tcW w:w="2310" w:type="dxa"/>
          </w:tcPr>
          <w:p w:rsidR="004457D4" w:rsidRPr="005A0DF3" w:rsidRDefault="004457D4" w:rsidP="00C84722">
            <w:pPr>
              <w:jc w:val="center"/>
              <w:rPr>
                <w:b/>
                <w:bCs/>
              </w:rPr>
            </w:pPr>
            <w:r w:rsidRPr="005A0DF3">
              <w:rPr>
                <w:rFonts w:hint="eastAsia"/>
                <w:b/>
                <w:bCs/>
              </w:rPr>
              <w:t>最后一次更新者</w:t>
            </w:r>
          </w:p>
        </w:tc>
        <w:tc>
          <w:tcPr>
            <w:tcW w:w="2273" w:type="dxa"/>
          </w:tcPr>
          <w:p w:rsidR="004457D4" w:rsidRPr="005A0DF3" w:rsidRDefault="004457D4" w:rsidP="00C84722">
            <w:r w:rsidRPr="005A0DF3">
              <w:rPr>
                <w:rFonts w:hint="eastAsia"/>
              </w:rPr>
              <w:t>张俊</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创建日期</w:t>
            </w:r>
          </w:p>
        </w:tc>
        <w:tc>
          <w:tcPr>
            <w:tcW w:w="2685" w:type="dxa"/>
          </w:tcPr>
          <w:p w:rsidR="004457D4" w:rsidRPr="005A0DF3" w:rsidRDefault="004457D4" w:rsidP="00C84722">
            <w:r w:rsidRPr="005A0DF3">
              <w:rPr>
                <w:rFonts w:hint="eastAsia"/>
              </w:rPr>
              <w:t>2013/9/20</w:t>
            </w:r>
          </w:p>
        </w:tc>
        <w:tc>
          <w:tcPr>
            <w:tcW w:w="2310" w:type="dxa"/>
          </w:tcPr>
          <w:p w:rsidR="004457D4" w:rsidRPr="005A0DF3" w:rsidRDefault="004457D4" w:rsidP="00C84722">
            <w:pPr>
              <w:jc w:val="center"/>
              <w:rPr>
                <w:b/>
                <w:bCs/>
              </w:rPr>
            </w:pPr>
            <w:r w:rsidRPr="005A0DF3">
              <w:rPr>
                <w:rFonts w:hint="eastAsia"/>
                <w:b/>
                <w:bCs/>
              </w:rPr>
              <w:t>最后更新日期</w:t>
            </w:r>
          </w:p>
        </w:tc>
        <w:tc>
          <w:tcPr>
            <w:tcW w:w="2273" w:type="dxa"/>
          </w:tcPr>
          <w:p w:rsidR="004457D4" w:rsidRPr="005A0DF3" w:rsidRDefault="004457D4" w:rsidP="00C84722">
            <w:r w:rsidRPr="005A0DF3">
              <w:rPr>
                <w:rFonts w:hint="eastAsia"/>
              </w:rPr>
              <w:t>2013/9/23</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参与者</w:t>
            </w:r>
          </w:p>
        </w:tc>
        <w:tc>
          <w:tcPr>
            <w:tcW w:w="7268" w:type="dxa"/>
            <w:gridSpan w:val="3"/>
          </w:tcPr>
          <w:p w:rsidR="004457D4" w:rsidRPr="005A0DF3" w:rsidRDefault="004457D4" w:rsidP="00C84722">
            <w:r w:rsidRPr="005A0DF3">
              <w:rPr>
                <w:rFonts w:hint="eastAsia"/>
              </w:rPr>
              <w:t>院系教务老师，目标发布课程信息，让教师学生看到</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触发条件</w:t>
            </w:r>
          </w:p>
        </w:tc>
        <w:tc>
          <w:tcPr>
            <w:tcW w:w="7268" w:type="dxa"/>
            <w:gridSpan w:val="3"/>
          </w:tcPr>
          <w:p w:rsidR="004457D4" w:rsidRPr="005A0DF3" w:rsidRDefault="004457D4" w:rsidP="00C84722">
            <w:r w:rsidRPr="005A0DF3">
              <w:rPr>
                <w:rFonts w:hint="eastAsia"/>
              </w:rPr>
              <w:t>教务老师想发布课程</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前置条件</w:t>
            </w:r>
          </w:p>
        </w:tc>
        <w:tc>
          <w:tcPr>
            <w:tcW w:w="7268" w:type="dxa"/>
            <w:gridSpan w:val="3"/>
          </w:tcPr>
          <w:p w:rsidR="004457D4" w:rsidRPr="005A0DF3" w:rsidRDefault="004457D4" w:rsidP="00C84722">
            <w:r w:rsidRPr="005A0DF3">
              <w:rPr>
                <w:rFonts w:hint="eastAsia"/>
              </w:rPr>
              <w:t>院系教务老师必须被识别和授权</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后置条件</w:t>
            </w:r>
          </w:p>
        </w:tc>
        <w:tc>
          <w:tcPr>
            <w:tcW w:w="7268" w:type="dxa"/>
            <w:gridSpan w:val="3"/>
          </w:tcPr>
          <w:p w:rsidR="004457D4" w:rsidRPr="005A0DF3" w:rsidRDefault="004457D4" w:rsidP="00C84722">
            <w:r w:rsidRPr="005A0DF3">
              <w:rPr>
                <w:rFonts w:hint="eastAsia"/>
              </w:rPr>
              <w:t>存储新发布的课程，更新课程列表</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优先级</w:t>
            </w:r>
          </w:p>
        </w:tc>
        <w:tc>
          <w:tcPr>
            <w:tcW w:w="7268" w:type="dxa"/>
            <w:gridSpan w:val="3"/>
          </w:tcPr>
          <w:p w:rsidR="004457D4" w:rsidRPr="005A0DF3" w:rsidRDefault="004457D4" w:rsidP="00C84722">
            <w:r w:rsidRPr="005A0DF3">
              <w:rPr>
                <w:rFonts w:hint="eastAsia"/>
              </w:rPr>
              <w:t>高</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15"/>
              </w:numPr>
            </w:pPr>
            <w:r w:rsidRPr="005A0DF3">
              <w:rPr>
                <w:rFonts w:hint="eastAsia"/>
              </w:rPr>
              <w:t>用户选择发布课程</w:t>
            </w:r>
          </w:p>
          <w:p w:rsidR="004457D4" w:rsidRPr="005A0DF3" w:rsidRDefault="004457D4" w:rsidP="004457D4">
            <w:pPr>
              <w:numPr>
                <w:ilvl w:val="0"/>
                <w:numId w:val="15"/>
              </w:numPr>
            </w:pPr>
            <w:r w:rsidRPr="005A0DF3">
              <w:rPr>
                <w:rFonts w:hint="eastAsia"/>
              </w:rPr>
              <w:t>系统等待用户输入信息</w:t>
            </w:r>
          </w:p>
          <w:p w:rsidR="004457D4" w:rsidRPr="005A0DF3" w:rsidRDefault="004457D4" w:rsidP="004457D4">
            <w:pPr>
              <w:numPr>
                <w:ilvl w:val="0"/>
                <w:numId w:val="15"/>
              </w:numPr>
            </w:pPr>
            <w:r w:rsidRPr="005A0DF3">
              <w:rPr>
                <w:rFonts w:hint="eastAsia"/>
              </w:rPr>
              <w:t>用户输入课程编号，课程名称，性质（必修，通修，选修等），开课院系，学分，学时，校区，教师（可以不止一个），上课时间及地点</w:t>
            </w:r>
          </w:p>
          <w:p w:rsidR="004457D4" w:rsidRPr="005A0DF3" w:rsidRDefault="004457D4" w:rsidP="004457D4">
            <w:pPr>
              <w:numPr>
                <w:ilvl w:val="0"/>
                <w:numId w:val="15"/>
              </w:numPr>
            </w:pPr>
            <w:r w:rsidRPr="005A0DF3">
              <w:rPr>
                <w:rFonts w:hint="eastAsia"/>
              </w:rPr>
              <w:t>系统存储新发布的课程，更新课程列表</w:t>
            </w:r>
          </w:p>
          <w:p w:rsidR="004457D4" w:rsidRPr="005A0DF3" w:rsidRDefault="004457D4" w:rsidP="004457D4">
            <w:pPr>
              <w:numPr>
                <w:ilvl w:val="0"/>
                <w:numId w:val="15"/>
              </w:numPr>
            </w:pPr>
            <w:r w:rsidRPr="005A0DF3">
              <w:rPr>
                <w:rFonts w:hint="eastAsia"/>
              </w:rPr>
              <w:t>系统显示发布成功</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扩展流程</w:t>
            </w:r>
          </w:p>
        </w:tc>
        <w:tc>
          <w:tcPr>
            <w:tcW w:w="7268" w:type="dxa"/>
            <w:gridSpan w:val="3"/>
          </w:tcPr>
          <w:p w:rsidR="004457D4" w:rsidRPr="005A0DF3" w:rsidRDefault="004457D4" w:rsidP="00C84722">
            <w:r w:rsidRPr="005A0DF3">
              <w:rPr>
                <w:rFonts w:hint="eastAsia"/>
              </w:rPr>
              <w:t>2a.</w:t>
            </w:r>
            <w:r w:rsidRPr="005A0DF3">
              <w:rPr>
                <w:rFonts w:hint="eastAsia"/>
              </w:rPr>
              <w:t>用户不想继续发布课程</w:t>
            </w:r>
          </w:p>
          <w:p w:rsidR="004457D4" w:rsidRPr="005A0DF3" w:rsidRDefault="004457D4" w:rsidP="00C84722">
            <w:r w:rsidRPr="005A0DF3">
              <w:rPr>
                <w:rFonts w:hint="eastAsia"/>
              </w:rPr>
              <w:t xml:space="preserve">  1.</w:t>
            </w:r>
            <w:r w:rsidRPr="005A0DF3">
              <w:rPr>
                <w:rFonts w:hint="eastAsia"/>
              </w:rPr>
              <w:t>用户取消发布课程</w:t>
            </w:r>
          </w:p>
          <w:p w:rsidR="004457D4" w:rsidRPr="005A0DF3" w:rsidRDefault="004457D4" w:rsidP="00C84722">
            <w:r w:rsidRPr="005A0DF3">
              <w:rPr>
                <w:rFonts w:hint="eastAsia"/>
              </w:rPr>
              <w:t xml:space="preserve">  2.</w:t>
            </w:r>
            <w:r w:rsidRPr="005A0DF3">
              <w:rPr>
                <w:rFonts w:hint="eastAsia"/>
              </w:rPr>
              <w:t>系统再次确认用户意图</w:t>
            </w:r>
          </w:p>
          <w:p w:rsidR="004457D4" w:rsidRPr="005A0DF3" w:rsidRDefault="004457D4" w:rsidP="00C84722">
            <w:r w:rsidRPr="005A0DF3">
              <w:rPr>
                <w:rFonts w:hint="eastAsia"/>
              </w:rPr>
              <w:t xml:space="preserve">  3.</w:t>
            </w:r>
            <w:r w:rsidRPr="005A0DF3">
              <w:rPr>
                <w:rFonts w:hint="eastAsia"/>
              </w:rPr>
              <w:t>用户确认取消，返回首页</w:t>
            </w:r>
          </w:p>
          <w:p w:rsidR="004457D4" w:rsidRPr="005A0DF3" w:rsidRDefault="004457D4" w:rsidP="00C84722">
            <w:r w:rsidRPr="005A0DF3">
              <w:rPr>
                <w:rFonts w:hint="eastAsia"/>
              </w:rPr>
              <w:lastRenderedPageBreak/>
              <w:t>3a.</w:t>
            </w:r>
            <w:r w:rsidRPr="005A0DF3">
              <w:rPr>
                <w:rFonts w:hint="eastAsia"/>
              </w:rPr>
              <w:t>用户未输入某个信息</w:t>
            </w:r>
          </w:p>
          <w:p w:rsidR="004457D4" w:rsidRPr="005A0DF3" w:rsidRDefault="004457D4" w:rsidP="00C84722">
            <w:r w:rsidRPr="005A0DF3">
              <w:rPr>
                <w:rFonts w:hint="eastAsia"/>
              </w:rPr>
              <w:t xml:space="preserve">  1.</w:t>
            </w:r>
            <w:r w:rsidRPr="005A0DF3">
              <w:rPr>
                <w:rFonts w:hint="eastAsia"/>
              </w:rPr>
              <w:t>系统提示某个信息不能为空，要求继续输入，返回正常流程</w:t>
            </w:r>
            <w:r w:rsidRPr="005A0DF3">
              <w:rPr>
                <w:rFonts w:hint="eastAsia"/>
              </w:rPr>
              <w:t>2</w:t>
            </w:r>
          </w:p>
          <w:p w:rsidR="004457D4" w:rsidRPr="005A0DF3" w:rsidRDefault="004457D4" w:rsidP="00C84722">
            <w:r w:rsidRPr="005A0DF3">
              <w:rPr>
                <w:rFonts w:hint="eastAsia"/>
              </w:rPr>
              <w:t>3b.</w:t>
            </w:r>
            <w:r w:rsidRPr="005A0DF3">
              <w:rPr>
                <w:rFonts w:hint="eastAsia"/>
              </w:rPr>
              <w:t>存在相同的课程编号</w:t>
            </w:r>
          </w:p>
          <w:p w:rsidR="004457D4" w:rsidRPr="005A0DF3" w:rsidRDefault="004457D4" w:rsidP="00C84722">
            <w:r w:rsidRPr="005A0DF3">
              <w:rPr>
                <w:rFonts w:hint="eastAsia"/>
              </w:rPr>
              <w:t xml:space="preserve">  1.</w:t>
            </w:r>
            <w:r w:rsidRPr="005A0DF3">
              <w:rPr>
                <w:rFonts w:hint="eastAsia"/>
              </w:rPr>
              <w:t>系统提示存在相同的课程编号，要求修改，返回正常流程</w:t>
            </w:r>
            <w:r w:rsidRPr="005A0DF3">
              <w:rPr>
                <w:rFonts w:hint="eastAsia"/>
              </w:rPr>
              <w:t>2</w:t>
            </w:r>
          </w:p>
          <w:p w:rsidR="004457D4" w:rsidRPr="005A0DF3" w:rsidRDefault="004457D4" w:rsidP="00C84722">
            <w:r w:rsidRPr="005A0DF3">
              <w:rPr>
                <w:rFonts w:hint="eastAsia"/>
              </w:rPr>
              <w:t>3c.</w:t>
            </w:r>
            <w:r w:rsidRPr="005A0DF3">
              <w:rPr>
                <w:rFonts w:hint="eastAsia"/>
              </w:rPr>
              <w:t>新建课程的时间地点与原有课程冲突</w:t>
            </w:r>
          </w:p>
          <w:p w:rsidR="004457D4" w:rsidRPr="005A0DF3" w:rsidRDefault="004457D4" w:rsidP="00C84722">
            <w:r w:rsidRPr="005A0DF3">
              <w:rPr>
                <w:rFonts w:hint="eastAsia"/>
              </w:rPr>
              <w:t xml:space="preserve">  1.</w:t>
            </w:r>
            <w:r w:rsidRPr="005A0DF3">
              <w:rPr>
                <w:rFonts w:hint="eastAsia"/>
              </w:rPr>
              <w:t>系统提示新建课程的时间地点与原有课程冲突，要求修改，返回正常流程</w:t>
            </w:r>
            <w:r w:rsidRPr="005A0DF3">
              <w:rPr>
                <w:rFonts w:hint="eastAsia"/>
              </w:rPr>
              <w:t>2</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lastRenderedPageBreak/>
              <w:t>特殊需求</w:t>
            </w:r>
          </w:p>
        </w:tc>
        <w:tc>
          <w:tcPr>
            <w:tcW w:w="7268" w:type="dxa"/>
            <w:gridSpan w:val="3"/>
          </w:tcPr>
          <w:p w:rsidR="004457D4" w:rsidRPr="005A0DF3" w:rsidRDefault="004457D4" w:rsidP="00C84722">
            <w:r w:rsidRPr="005A0DF3">
              <w:rPr>
                <w:rFonts w:hint="eastAsia"/>
              </w:rPr>
              <w:t>1</w:t>
            </w:r>
            <w:r w:rsidRPr="005A0DF3">
              <w:rPr>
                <w:rFonts w:hint="eastAsia"/>
              </w:rPr>
              <w:t>、系统每隔一定时间保存草稿，防止意外关闭丢失信息</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13</w:t>
      </w:r>
      <w:r w:rsidRPr="005A0DF3">
        <w:t xml:space="preserve"> </w:t>
      </w:r>
      <w:r w:rsidRPr="005A0DF3">
        <w:rPr>
          <w:rFonts w:hint="eastAsia"/>
        </w:rPr>
        <w:t xml:space="preserve"> </w:t>
      </w:r>
      <w:r w:rsidRPr="005A0DF3">
        <w:rPr>
          <w:rFonts w:hint="eastAsia"/>
        </w:rPr>
        <w:t>修改课程信息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C84722">
        <w:tc>
          <w:tcPr>
            <w:tcW w:w="1254" w:type="dxa"/>
          </w:tcPr>
          <w:p w:rsidR="004457D4" w:rsidRPr="005A0DF3" w:rsidRDefault="004457D4" w:rsidP="00C84722">
            <w:pPr>
              <w:jc w:val="center"/>
              <w:rPr>
                <w:b/>
                <w:bCs/>
              </w:rPr>
            </w:pPr>
            <w:r w:rsidRPr="005A0DF3">
              <w:rPr>
                <w:rFonts w:hint="eastAsia"/>
                <w:b/>
                <w:bCs/>
              </w:rPr>
              <w:t>ID</w:t>
            </w:r>
          </w:p>
        </w:tc>
        <w:tc>
          <w:tcPr>
            <w:tcW w:w="2685" w:type="dxa"/>
          </w:tcPr>
          <w:p w:rsidR="004457D4" w:rsidRPr="005A0DF3" w:rsidRDefault="004457D4" w:rsidP="00C84722">
            <w:r w:rsidRPr="005A0DF3">
              <w:rPr>
                <w:rFonts w:hint="eastAsia"/>
              </w:rPr>
              <w:t>13</w:t>
            </w:r>
          </w:p>
        </w:tc>
        <w:tc>
          <w:tcPr>
            <w:tcW w:w="2310" w:type="dxa"/>
          </w:tcPr>
          <w:p w:rsidR="004457D4" w:rsidRPr="005A0DF3" w:rsidRDefault="004457D4" w:rsidP="00C84722">
            <w:pPr>
              <w:jc w:val="center"/>
              <w:rPr>
                <w:b/>
                <w:bCs/>
              </w:rPr>
            </w:pPr>
            <w:r w:rsidRPr="005A0DF3">
              <w:rPr>
                <w:rFonts w:hint="eastAsia"/>
                <w:b/>
                <w:bCs/>
              </w:rPr>
              <w:t>名称</w:t>
            </w:r>
          </w:p>
        </w:tc>
        <w:tc>
          <w:tcPr>
            <w:tcW w:w="2273" w:type="dxa"/>
          </w:tcPr>
          <w:p w:rsidR="004457D4" w:rsidRPr="005A0DF3" w:rsidRDefault="004457D4" w:rsidP="00C84722">
            <w:r w:rsidRPr="005A0DF3">
              <w:rPr>
                <w:rFonts w:hint="eastAsia"/>
              </w:rPr>
              <w:t>修改课程信息</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创建者</w:t>
            </w:r>
          </w:p>
        </w:tc>
        <w:tc>
          <w:tcPr>
            <w:tcW w:w="2685" w:type="dxa"/>
          </w:tcPr>
          <w:p w:rsidR="004457D4" w:rsidRPr="005A0DF3" w:rsidRDefault="004457D4" w:rsidP="00C84722">
            <w:r w:rsidRPr="005A0DF3">
              <w:rPr>
                <w:rFonts w:hint="eastAsia"/>
              </w:rPr>
              <w:t>张俊</w:t>
            </w:r>
          </w:p>
        </w:tc>
        <w:tc>
          <w:tcPr>
            <w:tcW w:w="2310" w:type="dxa"/>
          </w:tcPr>
          <w:p w:rsidR="004457D4" w:rsidRPr="005A0DF3" w:rsidRDefault="004457D4" w:rsidP="00C84722">
            <w:pPr>
              <w:jc w:val="center"/>
              <w:rPr>
                <w:b/>
                <w:bCs/>
              </w:rPr>
            </w:pPr>
            <w:r w:rsidRPr="005A0DF3">
              <w:rPr>
                <w:rFonts w:hint="eastAsia"/>
                <w:b/>
                <w:bCs/>
              </w:rPr>
              <w:t>最后一次更新者</w:t>
            </w:r>
          </w:p>
        </w:tc>
        <w:tc>
          <w:tcPr>
            <w:tcW w:w="2273" w:type="dxa"/>
          </w:tcPr>
          <w:p w:rsidR="004457D4" w:rsidRPr="005A0DF3" w:rsidRDefault="004457D4" w:rsidP="00C84722">
            <w:r w:rsidRPr="005A0DF3">
              <w:rPr>
                <w:rFonts w:hint="eastAsia"/>
              </w:rPr>
              <w:t>张俊</w:t>
            </w:r>
          </w:p>
        </w:tc>
      </w:tr>
      <w:tr w:rsidR="005A0DF3" w:rsidRPr="005A0DF3" w:rsidTr="00C84722">
        <w:trPr>
          <w:trHeight w:val="90"/>
        </w:trPr>
        <w:tc>
          <w:tcPr>
            <w:tcW w:w="1254" w:type="dxa"/>
          </w:tcPr>
          <w:p w:rsidR="004457D4" w:rsidRPr="005A0DF3" w:rsidRDefault="004457D4" w:rsidP="00C84722">
            <w:pPr>
              <w:jc w:val="center"/>
              <w:rPr>
                <w:b/>
                <w:bCs/>
              </w:rPr>
            </w:pPr>
            <w:r w:rsidRPr="005A0DF3">
              <w:rPr>
                <w:rFonts w:hint="eastAsia"/>
                <w:b/>
                <w:bCs/>
              </w:rPr>
              <w:t>创建日期</w:t>
            </w:r>
          </w:p>
        </w:tc>
        <w:tc>
          <w:tcPr>
            <w:tcW w:w="2685" w:type="dxa"/>
          </w:tcPr>
          <w:p w:rsidR="004457D4" w:rsidRPr="005A0DF3" w:rsidRDefault="004457D4" w:rsidP="00C84722">
            <w:r w:rsidRPr="005A0DF3">
              <w:rPr>
                <w:rFonts w:hint="eastAsia"/>
              </w:rPr>
              <w:t>2013/9/20</w:t>
            </w:r>
          </w:p>
        </w:tc>
        <w:tc>
          <w:tcPr>
            <w:tcW w:w="2310" w:type="dxa"/>
          </w:tcPr>
          <w:p w:rsidR="004457D4" w:rsidRPr="005A0DF3" w:rsidRDefault="004457D4" w:rsidP="00C84722">
            <w:pPr>
              <w:jc w:val="center"/>
              <w:rPr>
                <w:b/>
                <w:bCs/>
              </w:rPr>
            </w:pPr>
            <w:r w:rsidRPr="005A0DF3">
              <w:rPr>
                <w:rFonts w:hint="eastAsia"/>
                <w:b/>
                <w:bCs/>
              </w:rPr>
              <w:t>最后更新日期</w:t>
            </w:r>
          </w:p>
        </w:tc>
        <w:tc>
          <w:tcPr>
            <w:tcW w:w="2273" w:type="dxa"/>
          </w:tcPr>
          <w:p w:rsidR="004457D4" w:rsidRPr="005A0DF3" w:rsidRDefault="004457D4" w:rsidP="00C84722">
            <w:r w:rsidRPr="005A0DF3">
              <w:rPr>
                <w:rFonts w:hint="eastAsia"/>
              </w:rPr>
              <w:t>2013/9/23</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参与者</w:t>
            </w:r>
          </w:p>
        </w:tc>
        <w:tc>
          <w:tcPr>
            <w:tcW w:w="7268" w:type="dxa"/>
            <w:gridSpan w:val="3"/>
          </w:tcPr>
          <w:p w:rsidR="004457D4" w:rsidRPr="005A0DF3" w:rsidRDefault="004457D4" w:rsidP="00C84722">
            <w:r w:rsidRPr="005A0DF3">
              <w:rPr>
                <w:rFonts w:hint="eastAsia"/>
              </w:rPr>
              <w:t>院系教务老师，目标是修改课程的信息</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触发条件</w:t>
            </w:r>
          </w:p>
        </w:tc>
        <w:tc>
          <w:tcPr>
            <w:tcW w:w="7268" w:type="dxa"/>
            <w:gridSpan w:val="3"/>
          </w:tcPr>
          <w:p w:rsidR="004457D4" w:rsidRPr="005A0DF3" w:rsidRDefault="004457D4" w:rsidP="00C84722">
            <w:r w:rsidRPr="005A0DF3">
              <w:rPr>
                <w:rFonts w:hint="eastAsia"/>
              </w:rPr>
              <w:t>教务老师想修改课程信息</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前置条件</w:t>
            </w:r>
          </w:p>
        </w:tc>
        <w:tc>
          <w:tcPr>
            <w:tcW w:w="7268" w:type="dxa"/>
            <w:gridSpan w:val="3"/>
          </w:tcPr>
          <w:p w:rsidR="004457D4" w:rsidRPr="005A0DF3" w:rsidRDefault="004457D4" w:rsidP="00C84722">
            <w:r w:rsidRPr="005A0DF3">
              <w:rPr>
                <w:rFonts w:hint="eastAsia"/>
              </w:rPr>
              <w:t>院系教务老师必须被识别和授权</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后置条件</w:t>
            </w:r>
          </w:p>
        </w:tc>
        <w:tc>
          <w:tcPr>
            <w:tcW w:w="7268" w:type="dxa"/>
            <w:gridSpan w:val="3"/>
          </w:tcPr>
          <w:p w:rsidR="004457D4" w:rsidRPr="005A0DF3" w:rsidRDefault="004457D4" w:rsidP="00C84722">
            <w:r w:rsidRPr="005A0DF3">
              <w:rPr>
                <w:rFonts w:hint="eastAsia"/>
              </w:rPr>
              <w:t>存储更改后的课程，更新课程列表</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优先级</w:t>
            </w:r>
          </w:p>
        </w:tc>
        <w:tc>
          <w:tcPr>
            <w:tcW w:w="7268" w:type="dxa"/>
            <w:gridSpan w:val="3"/>
          </w:tcPr>
          <w:p w:rsidR="004457D4" w:rsidRPr="005A0DF3" w:rsidRDefault="004457D4" w:rsidP="00C84722">
            <w:r w:rsidRPr="005A0DF3">
              <w:rPr>
                <w:rFonts w:hint="eastAsia"/>
              </w:rPr>
              <w:t>高</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47"/>
              </w:numPr>
            </w:pPr>
            <w:r w:rsidRPr="005A0DF3">
              <w:rPr>
                <w:rFonts w:hint="eastAsia"/>
              </w:rPr>
              <w:t>用户选择修改课程信息</w:t>
            </w:r>
          </w:p>
          <w:p w:rsidR="004457D4" w:rsidRPr="005A0DF3" w:rsidRDefault="004457D4" w:rsidP="004457D4">
            <w:pPr>
              <w:numPr>
                <w:ilvl w:val="0"/>
                <w:numId w:val="47"/>
              </w:numPr>
            </w:pPr>
            <w:r w:rsidRPr="005A0DF3">
              <w:rPr>
                <w:rFonts w:hint="eastAsia"/>
              </w:rPr>
              <w:t>系统等待用户修改课程信息</w:t>
            </w:r>
          </w:p>
          <w:p w:rsidR="004457D4" w:rsidRPr="005A0DF3" w:rsidRDefault="004457D4" w:rsidP="00C84722">
            <w:r w:rsidRPr="005A0DF3">
              <w:rPr>
                <w:rFonts w:hint="eastAsia"/>
              </w:rPr>
              <w:t>3.</w:t>
            </w:r>
            <w:r w:rsidRPr="005A0DF3">
              <w:rPr>
                <w:rFonts w:hint="eastAsia"/>
              </w:rPr>
              <w:t>用户输入新的课程编号，课程名称，性质（必修，通修，选秀等），开课院系，学分，学时，校区，教师（可以不止一个），上课时间及地点</w:t>
            </w:r>
          </w:p>
          <w:p w:rsidR="004457D4" w:rsidRPr="005A0DF3" w:rsidRDefault="004457D4" w:rsidP="00C84722">
            <w:r w:rsidRPr="005A0DF3">
              <w:rPr>
                <w:rFonts w:hint="eastAsia"/>
              </w:rPr>
              <w:t>4.</w:t>
            </w:r>
            <w:r w:rsidRPr="005A0DF3">
              <w:rPr>
                <w:rFonts w:hint="eastAsia"/>
              </w:rPr>
              <w:t>系统存储更改后的课程，更新课程列表</w:t>
            </w:r>
          </w:p>
          <w:p w:rsidR="004457D4" w:rsidRPr="005A0DF3" w:rsidRDefault="004457D4" w:rsidP="00C84722">
            <w:r w:rsidRPr="005A0DF3">
              <w:rPr>
                <w:rFonts w:hint="eastAsia"/>
              </w:rPr>
              <w:t>5.</w:t>
            </w:r>
            <w:r w:rsidRPr="005A0DF3">
              <w:rPr>
                <w:rFonts w:hint="eastAsia"/>
              </w:rPr>
              <w:t>系统显示修改成功</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扩展流程</w:t>
            </w:r>
          </w:p>
        </w:tc>
        <w:tc>
          <w:tcPr>
            <w:tcW w:w="7268" w:type="dxa"/>
            <w:gridSpan w:val="3"/>
          </w:tcPr>
          <w:p w:rsidR="004457D4" w:rsidRPr="005A0DF3" w:rsidRDefault="004457D4" w:rsidP="00C84722">
            <w:r w:rsidRPr="005A0DF3">
              <w:rPr>
                <w:rFonts w:hint="eastAsia"/>
              </w:rPr>
              <w:t>2a.</w:t>
            </w:r>
            <w:r w:rsidRPr="005A0DF3">
              <w:rPr>
                <w:rFonts w:hint="eastAsia"/>
              </w:rPr>
              <w:t>用户不想继续修改课程信息</w:t>
            </w:r>
          </w:p>
          <w:p w:rsidR="004457D4" w:rsidRPr="005A0DF3" w:rsidRDefault="004457D4" w:rsidP="00C84722">
            <w:r w:rsidRPr="005A0DF3">
              <w:rPr>
                <w:rFonts w:hint="eastAsia"/>
              </w:rPr>
              <w:t xml:space="preserve">  1.</w:t>
            </w:r>
            <w:r w:rsidRPr="005A0DF3">
              <w:rPr>
                <w:rFonts w:hint="eastAsia"/>
              </w:rPr>
              <w:t>用户取消修改课程信息</w:t>
            </w:r>
          </w:p>
          <w:p w:rsidR="004457D4" w:rsidRPr="005A0DF3" w:rsidRDefault="004457D4" w:rsidP="00C84722">
            <w:r w:rsidRPr="005A0DF3">
              <w:rPr>
                <w:rFonts w:hint="eastAsia"/>
              </w:rPr>
              <w:t xml:space="preserve">  2.</w:t>
            </w:r>
            <w:r w:rsidRPr="005A0DF3">
              <w:rPr>
                <w:rFonts w:hint="eastAsia"/>
              </w:rPr>
              <w:t>系统再次确认用户意图</w:t>
            </w:r>
          </w:p>
          <w:p w:rsidR="004457D4" w:rsidRPr="005A0DF3" w:rsidRDefault="004457D4" w:rsidP="00C84722">
            <w:r w:rsidRPr="005A0DF3">
              <w:rPr>
                <w:rFonts w:hint="eastAsia"/>
              </w:rPr>
              <w:t xml:space="preserve">  3.</w:t>
            </w:r>
            <w:r w:rsidRPr="005A0DF3">
              <w:rPr>
                <w:rFonts w:hint="eastAsia"/>
              </w:rPr>
              <w:t>用户确认取消，返回首页</w:t>
            </w:r>
          </w:p>
          <w:p w:rsidR="004457D4" w:rsidRPr="005A0DF3" w:rsidRDefault="004457D4" w:rsidP="00C84722">
            <w:r w:rsidRPr="005A0DF3">
              <w:rPr>
                <w:rFonts w:hint="eastAsia"/>
              </w:rPr>
              <w:t>3a.</w:t>
            </w:r>
            <w:r w:rsidRPr="005A0DF3">
              <w:rPr>
                <w:rFonts w:hint="eastAsia"/>
              </w:rPr>
              <w:t>用户未输入某个信息</w:t>
            </w:r>
          </w:p>
          <w:p w:rsidR="004457D4" w:rsidRPr="005A0DF3" w:rsidRDefault="004457D4" w:rsidP="00C84722">
            <w:r w:rsidRPr="005A0DF3">
              <w:rPr>
                <w:rFonts w:hint="eastAsia"/>
              </w:rPr>
              <w:t xml:space="preserve">  1.</w:t>
            </w:r>
            <w:r w:rsidRPr="005A0DF3">
              <w:rPr>
                <w:rFonts w:hint="eastAsia"/>
              </w:rPr>
              <w:t>系统提示某个信息不能为空，要求继续输入，返回正常流程</w:t>
            </w:r>
            <w:r w:rsidRPr="005A0DF3">
              <w:rPr>
                <w:rFonts w:hint="eastAsia"/>
              </w:rPr>
              <w:t>2</w:t>
            </w:r>
          </w:p>
          <w:p w:rsidR="004457D4" w:rsidRPr="005A0DF3" w:rsidRDefault="004457D4" w:rsidP="00C84722">
            <w:r w:rsidRPr="005A0DF3">
              <w:rPr>
                <w:rFonts w:hint="eastAsia"/>
              </w:rPr>
              <w:t>3b.</w:t>
            </w:r>
            <w:r w:rsidRPr="005A0DF3">
              <w:rPr>
                <w:rFonts w:hint="eastAsia"/>
              </w:rPr>
              <w:t>存在相同的课程编号</w:t>
            </w:r>
          </w:p>
          <w:p w:rsidR="004457D4" w:rsidRPr="005A0DF3" w:rsidRDefault="004457D4" w:rsidP="00C84722">
            <w:r w:rsidRPr="005A0DF3">
              <w:rPr>
                <w:rFonts w:hint="eastAsia"/>
              </w:rPr>
              <w:t xml:space="preserve">  1.</w:t>
            </w:r>
            <w:r w:rsidRPr="005A0DF3">
              <w:rPr>
                <w:rFonts w:hint="eastAsia"/>
              </w:rPr>
              <w:t>系统提示存在相同的课程编号，要求修改，返回正常流程</w:t>
            </w:r>
            <w:r w:rsidRPr="005A0DF3">
              <w:rPr>
                <w:rFonts w:hint="eastAsia"/>
              </w:rPr>
              <w:t>2</w:t>
            </w:r>
          </w:p>
          <w:p w:rsidR="004457D4" w:rsidRPr="005A0DF3" w:rsidRDefault="004457D4" w:rsidP="00C84722">
            <w:r w:rsidRPr="005A0DF3">
              <w:rPr>
                <w:rFonts w:hint="eastAsia"/>
              </w:rPr>
              <w:t>3c.</w:t>
            </w:r>
            <w:r w:rsidRPr="005A0DF3">
              <w:rPr>
                <w:rFonts w:hint="eastAsia"/>
              </w:rPr>
              <w:t>修改后的课程的时间地点与原有课程冲突</w:t>
            </w:r>
          </w:p>
          <w:p w:rsidR="004457D4" w:rsidRPr="005A0DF3" w:rsidRDefault="004457D4" w:rsidP="00C84722">
            <w:r w:rsidRPr="005A0DF3">
              <w:rPr>
                <w:rFonts w:hint="eastAsia"/>
              </w:rPr>
              <w:t xml:space="preserve">  1.</w:t>
            </w:r>
            <w:r w:rsidRPr="005A0DF3">
              <w:rPr>
                <w:rFonts w:hint="eastAsia"/>
              </w:rPr>
              <w:t>系统提示新建课程的时间地点与原有课程冲突，要求修改，返回正常流程</w:t>
            </w:r>
            <w:r w:rsidRPr="005A0DF3">
              <w:rPr>
                <w:rFonts w:hint="eastAsia"/>
              </w:rPr>
              <w:t>2</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特殊需求</w:t>
            </w:r>
          </w:p>
        </w:tc>
        <w:tc>
          <w:tcPr>
            <w:tcW w:w="7268" w:type="dxa"/>
            <w:gridSpan w:val="3"/>
          </w:tcPr>
          <w:p w:rsidR="004457D4" w:rsidRPr="005A0DF3" w:rsidRDefault="004457D4" w:rsidP="00C84722">
            <w:r w:rsidRPr="005A0DF3">
              <w:rPr>
                <w:rFonts w:hint="eastAsia"/>
              </w:rPr>
              <w:t>1</w:t>
            </w:r>
            <w:r w:rsidRPr="005A0DF3">
              <w:rPr>
                <w:rFonts w:hint="eastAsia"/>
              </w:rPr>
              <w:t>、系统每隔一定时间保存草稿，防止意外关闭丢失信息</w:t>
            </w:r>
          </w:p>
        </w:tc>
      </w:tr>
    </w:tbl>
    <w:p w:rsidR="00CF1375" w:rsidRPr="005A0DF3" w:rsidRDefault="00CF1375" w:rsidP="00CF1375"/>
    <w:p w:rsidR="00CF1375" w:rsidRPr="005A0DF3" w:rsidRDefault="00CF1375" w:rsidP="00CF1375">
      <w:pPr>
        <w:ind w:firstLineChars="100" w:firstLine="210"/>
      </w:pPr>
      <w:r w:rsidRPr="005A0DF3">
        <w:rPr>
          <w:rFonts w:hint="eastAsia"/>
        </w:rPr>
        <w:t>用例</w:t>
      </w:r>
      <w:r w:rsidRPr="005A0DF3">
        <w:rPr>
          <w:rFonts w:hint="eastAsia"/>
        </w:rPr>
        <w:t xml:space="preserve">14 </w:t>
      </w:r>
      <w:r w:rsidRPr="005A0DF3">
        <w:rPr>
          <w:rFonts w:hint="eastAsia"/>
        </w:rPr>
        <w:t>查看本院课程列表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14</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查看本院课程列表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张俊</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张俊</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2013/9/20</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参与者</w:t>
            </w:r>
          </w:p>
        </w:tc>
        <w:tc>
          <w:tcPr>
            <w:tcW w:w="7268" w:type="dxa"/>
            <w:gridSpan w:val="3"/>
          </w:tcPr>
          <w:p w:rsidR="00CF1375" w:rsidRPr="005A0DF3" w:rsidRDefault="00CF1375" w:rsidP="001D69B7">
            <w:r w:rsidRPr="005A0DF3">
              <w:rPr>
                <w:rFonts w:hint="eastAsia"/>
              </w:rPr>
              <w:t>院系教务老师，目标是了解本院有哪些课程</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教务老师想查看本院课程列表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lastRenderedPageBreak/>
              <w:t>前置条件</w:t>
            </w:r>
          </w:p>
        </w:tc>
        <w:tc>
          <w:tcPr>
            <w:tcW w:w="7268" w:type="dxa"/>
            <w:gridSpan w:val="3"/>
          </w:tcPr>
          <w:p w:rsidR="00CF1375" w:rsidRPr="005A0DF3" w:rsidRDefault="00CF1375" w:rsidP="001D69B7">
            <w:r w:rsidRPr="005A0DF3">
              <w:rPr>
                <w:rFonts w:hint="eastAsia"/>
              </w:rPr>
              <w:t>院系教务老师必须被识别和授权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CF1375">
            <w:pPr>
              <w:numPr>
                <w:ilvl w:val="0"/>
                <w:numId w:val="16"/>
              </w:numPr>
            </w:pPr>
            <w:r w:rsidRPr="005A0DF3">
              <w:rPr>
                <w:rFonts w:hint="eastAsia"/>
              </w:rPr>
              <w:t>用户选择查看本院课程列表</w:t>
            </w:r>
          </w:p>
          <w:p w:rsidR="00CF1375" w:rsidRPr="005A0DF3" w:rsidRDefault="00CF1375" w:rsidP="00CF1375">
            <w:pPr>
              <w:numPr>
                <w:ilvl w:val="0"/>
                <w:numId w:val="16"/>
              </w:numPr>
            </w:pPr>
            <w:r w:rsidRPr="005A0DF3">
              <w:rPr>
                <w:rFonts w:hint="eastAsia"/>
              </w:rPr>
              <w:t>系统以列表形式展示课程。</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扩展流程</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1.</w:t>
            </w:r>
            <w:r w:rsidRPr="005A0DF3">
              <w:rPr>
                <w:rFonts w:hint="eastAsia"/>
              </w:rPr>
              <w:t>列表显示应清晰易看，提高满意度</w:t>
            </w:r>
          </w:p>
        </w:tc>
      </w:tr>
    </w:tbl>
    <w:p w:rsidR="00CF1375" w:rsidRPr="005A0DF3" w:rsidRDefault="00CF1375" w:rsidP="00CF1375"/>
    <w:p w:rsidR="00CF1375" w:rsidRPr="005A0DF3" w:rsidRDefault="00CF1375" w:rsidP="00CF1375">
      <w:r w:rsidRPr="005A0DF3">
        <w:rPr>
          <w:rFonts w:hint="eastAsia"/>
        </w:rPr>
        <w:t xml:space="preserve"> </w:t>
      </w:r>
    </w:p>
    <w:p w:rsidR="00CF1375" w:rsidRPr="005A0DF3" w:rsidRDefault="00CF1375" w:rsidP="00CF1375"/>
    <w:p w:rsidR="00CF1375" w:rsidRPr="005A0DF3" w:rsidRDefault="00CF1375" w:rsidP="00CF1375">
      <w:r w:rsidRPr="005A0DF3">
        <w:rPr>
          <w:rFonts w:hint="eastAsia"/>
        </w:rPr>
        <w:t xml:space="preserve">  </w:t>
      </w:r>
      <w:r w:rsidR="001D69B7" w:rsidRPr="005A0DF3">
        <w:t xml:space="preserve"> </w:t>
      </w:r>
      <w:r w:rsidRPr="005A0DF3">
        <w:rPr>
          <w:rFonts w:hint="eastAsia"/>
        </w:rPr>
        <w:t xml:space="preserve"> </w:t>
      </w:r>
      <w:r w:rsidRPr="005A0DF3">
        <w:rPr>
          <w:rFonts w:hint="eastAsia"/>
        </w:rPr>
        <w:t>用例</w:t>
      </w:r>
      <w:r w:rsidRPr="005A0DF3">
        <w:rPr>
          <w:rFonts w:hint="eastAsia"/>
        </w:rPr>
        <w:t xml:space="preserve">15 </w:t>
      </w:r>
      <w:r w:rsidRPr="005A0DF3">
        <w:rPr>
          <w:rFonts w:hint="eastAsia"/>
        </w:rPr>
        <w:t>查看本院任意课程信息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15</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查看本院任意课程信息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张俊</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张俊</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2013/9/20</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参与者</w:t>
            </w:r>
          </w:p>
        </w:tc>
        <w:tc>
          <w:tcPr>
            <w:tcW w:w="7268" w:type="dxa"/>
            <w:gridSpan w:val="3"/>
          </w:tcPr>
          <w:p w:rsidR="00CF1375" w:rsidRPr="005A0DF3" w:rsidRDefault="00CF1375" w:rsidP="001D69B7">
            <w:r w:rsidRPr="005A0DF3">
              <w:rPr>
                <w:rFonts w:hint="eastAsia"/>
              </w:rPr>
              <w:t>院系教务老师，目标是了解本院课程的具体信息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教务老师想查看本院任意课程信息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前置条件</w:t>
            </w:r>
          </w:p>
        </w:tc>
        <w:tc>
          <w:tcPr>
            <w:tcW w:w="7268" w:type="dxa"/>
            <w:gridSpan w:val="3"/>
          </w:tcPr>
          <w:p w:rsidR="00CF1375" w:rsidRPr="005A0DF3" w:rsidRDefault="00CF1375" w:rsidP="001D69B7">
            <w:r w:rsidRPr="005A0DF3">
              <w:rPr>
                <w:rFonts w:hint="eastAsia"/>
              </w:rPr>
              <w:t>院系教务老师必须被识别和授权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1D69B7">
            <w:r w:rsidRPr="005A0DF3">
              <w:rPr>
                <w:rFonts w:hint="eastAsia"/>
              </w:rPr>
              <w:t>1.</w:t>
            </w:r>
            <w:r w:rsidRPr="005A0DF3">
              <w:rPr>
                <w:rFonts w:hint="eastAsia"/>
              </w:rPr>
              <w:t>用户选择想要查看的课程</w:t>
            </w:r>
          </w:p>
          <w:p w:rsidR="00CF1375" w:rsidRPr="005A0DF3" w:rsidRDefault="00CF1375" w:rsidP="001D69B7">
            <w:r w:rsidRPr="005A0DF3">
              <w:rPr>
                <w:rFonts w:hint="eastAsia"/>
              </w:rPr>
              <w:t>2.</w:t>
            </w:r>
            <w:r w:rsidRPr="005A0DF3">
              <w:rPr>
                <w:rFonts w:hint="eastAsia"/>
              </w:rPr>
              <w:t>系统显示被选中课程的详细信息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扩展流程</w:t>
            </w:r>
          </w:p>
        </w:tc>
        <w:tc>
          <w:tcPr>
            <w:tcW w:w="7268" w:type="dxa"/>
            <w:gridSpan w:val="3"/>
          </w:tcPr>
          <w:p w:rsidR="00CF1375" w:rsidRPr="005A0DF3" w:rsidRDefault="00CF1375" w:rsidP="001D69B7">
            <w:r w:rsidRPr="005A0DF3">
              <w:rPr>
                <w:rFonts w:hint="eastAsia"/>
              </w:rPr>
              <w:t>1a.</w:t>
            </w:r>
            <w:r w:rsidRPr="005A0DF3">
              <w:rPr>
                <w:rFonts w:hint="eastAsia"/>
              </w:rPr>
              <w:t>使用查询功能查看课程信息</w:t>
            </w:r>
          </w:p>
          <w:p w:rsidR="00CF1375" w:rsidRPr="005A0DF3" w:rsidRDefault="00CF1375" w:rsidP="001D69B7">
            <w:r w:rsidRPr="005A0DF3">
              <w:rPr>
                <w:rFonts w:hint="eastAsia"/>
              </w:rPr>
              <w:t xml:space="preserve">  1.</w:t>
            </w:r>
            <w:r w:rsidRPr="005A0DF3">
              <w:rPr>
                <w:rFonts w:hint="eastAsia"/>
              </w:rPr>
              <w:t>输入课程号或者课程名来查询课程</w:t>
            </w:r>
          </w:p>
          <w:p w:rsidR="00CF1375" w:rsidRPr="005A0DF3" w:rsidRDefault="00CF1375" w:rsidP="001D69B7">
            <w:pPr>
              <w:ind w:firstLineChars="200" w:firstLine="420"/>
            </w:pPr>
            <w:r w:rsidRPr="005A0DF3">
              <w:rPr>
                <w:rFonts w:hint="eastAsia"/>
              </w:rPr>
              <w:t>1a.</w:t>
            </w:r>
            <w:r w:rsidRPr="005A0DF3">
              <w:rPr>
                <w:rFonts w:hint="eastAsia"/>
              </w:rPr>
              <w:t>查询成功，系统返回对应课程信息</w:t>
            </w:r>
          </w:p>
          <w:p w:rsidR="00CF1375" w:rsidRPr="005A0DF3" w:rsidRDefault="00CF1375" w:rsidP="001D69B7">
            <w:pPr>
              <w:ind w:firstLineChars="200" w:firstLine="420"/>
            </w:pPr>
            <w:r w:rsidRPr="005A0DF3">
              <w:rPr>
                <w:rFonts w:hint="eastAsia"/>
              </w:rPr>
              <w:t>2a.</w:t>
            </w:r>
            <w:r w:rsidRPr="005A0DF3">
              <w:rPr>
                <w:rFonts w:hint="eastAsia"/>
              </w:rPr>
              <w:t>查询失败，系统返回查询失败信息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1.</w:t>
            </w:r>
            <w:r w:rsidRPr="005A0DF3">
              <w:rPr>
                <w:rFonts w:hint="eastAsia"/>
              </w:rPr>
              <w:t>信息显示应清晰易看，提高满意度</w:t>
            </w:r>
          </w:p>
        </w:tc>
      </w:tr>
    </w:tbl>
    <w:p w:rsidR="00CF1375" w:rsidRPr="005A0DF3" w:rsidRDefault="00CF1375" w:rsidP="00CF1375"/>
    <w:p w:rsidR="00CF1375" w:rsidRPr="005A0DF3" w:rsidRDefault="00CF1375" w:rsidP="00CF1375">
      <w:r w:rsidRPr="005A0DF3">
        <w:rPr>
          <w:rFonts w:hint="eastAsia"/>
        </w:rPr>
        <w:t xml:space="preserve">  </w:t>
      </w:r>
      <w:r w:rsidR="001D69B7" w:rsidRPr="005A0DF3">
        <w:t xml:space="preserve"> </w:t>
      </w:r>
      <w:r w:rsidRPr="005A0DF3">
        <w:rPr>
          <w:rFonts w:hint="eastAsia"/>
        </w:rPr>
        <w:t>用例</w:t>
      </w:r>
      <w:r w:rsidRPr="005A0DF3">
        <w:rPr>
          <w:rFonts w:hint="eastAsia"/>
        </w:rPr>
        <w:t xml:space="preserve">16 </w:t>
      </w:r>
      <w:r w:rsidRPr="005A0DF3">
        <w:rPr>
          <w:rFonts w:hint="eastAsia"/>
        </w:rPr>
        <w:t>查看本院任意课程的学生列表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C84722">
        <w:tc>
          <w:tcPr>
            <w:tcW w:w="1254" w:type="dxa"/>
          </w:tcPr>
          <w:p w:rsidR="004457D4" w:rsidRPr="005A0DF3" w:rsidRDefault="004457D4" w:rsidP="00C84722">
            <w:pPr>
              <w:jc w:val="center"/>
              <w:rPr>
                <w:b/>
                <w:bCs/>
              </w:rPr>
            </w:pPr>
            <w:r w:rsidRPr="005A0DF3">
              <w:rPr>
                <w:rFonts w:hint="eastAsia"/>
                <w:b/>
                <w:bCs/>
              </w:rPr>
              <w:t>ID</w:t>
            </w:r>
          </w:p>
        </w:tc>
        <w:tc>
          <w:tcPr>
            <w:tcW w:w="2685" w:type="dxa"/>
          </w:tcPr>
          <w:p w:rsidR="004457D4" w:rsidRPr="005A0DF3" w:rsidRDefault="004457D4" w:rsidP="00C84722">
            <w:r w:rsidRPr="005A0DF3">
              <w:rPr>
                <w:rFonts w:hint="eastAsia"/>
              </w:rPr>
              <w:t>16</w:t>
            </w:r>
          </w:p>
        </w:tc>
        <w:tc>
          <w:tcPr>
            <w:tcW w:w="2310" w:type="dxa"/>
          </w:tcPr>
          <w:p w:rsidR="004457D4" w:rsidRPr="005A0DF3" w:rsidRDefault="004457D4" w:rsidP="00C84722">
            <w:pPr>
              <w:jc w:val="center"/>
              <w:rPr>
                <w:b/>
                <w:bCs/>
              </w:rPr>
            </w:pPr>
            <w:r w:rsidRPr="005A0DF3">
              <w:rPr>
                <w:rFonts w:hint="eastAsia"/>
                <w:b/>
                <w:bCs/>
              </w:rPr>
              <w:t>名称</w:t>
            </w:r>
          </w:p>
        </w:tc>
        <w:tc>
          <w:tcPr>
            <w:tcW w:w="2273" w:type="dxa"/>
          </w:tcPr>
          <w:p w:rsidR="004457D4" w:rsidRPr="005A0DF3" w:rsidRDefault="004457D4" w:rsidP="00C84722">
            <w:r w:rsidRPr="005A0DF3">
              <w:rPr>
                <w:rFonts w:hint="eastAsia"/>
              </w:rPr>
              <w:t>查看本院任意课程的学生列表</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创建者</w:t>
            </w:r>
          </w:p>
        </w:tc>
        <w:tc>
          <w:tcPr>
            <w:tcW w:w="2685" w:type="dxa"/>
          </w:tcPr>
          <w:p w:rsidR="004457D4" w:rsidRPr="005A0DF3" w:rsidRDefault="004457D4" w:rsidP="00C84722">
            <w:r w:rsidRPr="005A0DF3">
              <w:rPr>
                <w:rFonts w:hint="eastAsia"/>
              </w:rPr>
              <w:t>张俊</w:t>
            </w:r>
          </w:p>
        </w:tc>
        <w:tc>
          <w:tcPr>
            <w:tcW w:w="2310" w:type="dxa"/>
          </w:tcPr>
          <w:p w:rsidR="004457D4" w:rsidRPr="005A0DF3" w:rsidRDefault="004457D4" w:rsidP="00C84722">
            <w:pPr>
              <w:jc w:val="center"/>
              <w:rPr>
                <w:b/>
                <w:bCs/>
              </w:rPr>
            </w:pPr>
            <w:r w:rsidRPr="005A0DF3">
              <w:rPr>
                <w:rFonts w:hint="eastAsia"/>
                <w:b/>
                <w:bCs/>
              </w:rPr>
              <w:t>最后一次更新者</w:t>
            </w:r>
          </w:p>
        </w:tc>
        <w:tc>
          <w:tcPr>
            <w:tcW w:w="2273" w:type="dxa"/>
          </w:tcPr>
          <w:p w:rsidR="004457D4" w:rsidRPr="005A0DF3" w:rsidRDefault="004457D4" w:rsidP="00C84722">
            <w:r w:rsidRPr="005A0DF3">
              <w:rPr>
                <w:rFonts w:hint="eastAsia"/>
              </w:rPr>
              <w:t>张俊</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创建日期</w:t>
            </w:r>
          </w:p>
        </w:tc>
        <w:tc>
          <w:tcPr>
            <w:tcW w:w="2685" w:type="dxa"/>
          </w:tcPr>
          <w:p w:rsidR="004457D4" w:rsidRPr="005A0DF3" w:rsidRDefault="004457D4" w:rsidP="00C84722">
            <w:r w:rsidRPr="005A0DF3">
              <w:rPr>
                <w:rFonts w:hint="eastAsia"/>
              </w:rPr>
              <w:t>2013/9/20</w:t>
            </w:r>
          </w:p>
        </w:tc>
        <w:tc>
          <w:tcPr>
            <w:tcW w:w="2310" w:type="dxa"/>
          </w:tcPr>
          <w:p w:rsidR="004457D4" w:rsidRPr="005A0DF3" w:rsidRDefault="004457D4" w:rsidP="00C84722">
            <w:pPr>
              <w:jc w:val="center"/>
              <w:rPr>
                <w:b/>
                <w:bCs/>
              </w:rPr>
            </w:pPr>
            <w:r w:rsidRPr="005A0DF3">
              <w:rPr>
                <w:rFonts w:hint="eastAsia"/>
                <w:b/>
                <w:bCs/>
              </w:rPr>
              <w:t>最后更新日期</w:t>
            </w:r>
          </w:p>
        </w:tc>
        <w:tc>
          <w:tcPr>
            <w:tcW w:w="2273" w:type="dxa"/>
          </w:tcPr>
          <w:p w:rsidR="004457D4" w:rsidRPr="005A0DF3" w:rsidRDefault="004457D4" w:rsidP="00C84722">
            <w:r w:rsidRPr="005A0DF3">
              <w:rPr>
                <w:rFonts w:hint="eastAsia"/>
              </w:rPr>
              <w:t>2013/9/23</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参与者</w:t>
            </w:r>
          </w:p>
        </w:tc>
        <w:tc>
          <w:tcPr>
            <w:tcW w:w="7268" w:type="dxa"/>
            <w:gridSpan w:val="3"/>
          </w:tcPr>
          <w:p w:rsidR="004457D4" w:rsidRPr="005A0DF3" w:rsidRDefault="004457D4" w:rsidP="00C84722">
            <w:r w:rsidRPr="005A0DF3">
              <w:rPr>
                <w:rFonts w:hint="eastAsia"/>
              </w:rPr>
              <w:t>院系教务老师，目标是了解课程有哪些学生选</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触发条件</w:t>
            </w:r>
          </w:p>
        </w:tc>
        <w:tc>
          <w:tcPr>
            <w:tcW w:w="7268" w:type="dxa"/>
            <w:gridSpan w:val="3"/>
          </w:tcPr>
          <w:p w:rsidR="004457D4" w:rsidRPr="005A0DF3" w:rsidRDefault="004457D4" w:rsidP="00C84722">
            <w:r w:rsidRPr="005A0DF3">
              <w:rPr>
                <w:rFonts w:hint="eastAsia"/>
              </w:rPr>
              <w:t>教务老师想查看本院任意课程的学生列表</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前置条件</w:t>
            </w:r>
          </w:p>
        </w:tc>
        <w:tc>
          <w:tcPr>
            <w:tcW w:w="7268" w:type="dxa"/>
            <w:gridSpan w:val="3"/>
          </w:tcPr>
          <w:p w:rsidR="004457D4" w:rsidRPr="005A0DF3" w:rsidRDefault="004457D4" w:rsidP="00C84722">
            <w:r w:rsidRPr="005A0DF3">
              <w:rPr>
                <w:rFonts w:hint="eastAsia"/>
              </w:rPr>
              <w:t>院系教务老师必须被识别和授权</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后置条件</w:t>
            </w:r>
          </w:p>
        </w:tc>
        <w:tc>
          <w:tcPr>
            <w:tcW w:w="7268" w:type="dxa"/>
            <w:gridSpan w:val="3"/>
          </w:tcPr>
          <w:p w:rsidR="004457D4" w:rsidRPr="005A0DF3" w:rsidRDefault="004457D4" w:rsidP="00C84722">
            <w:r w:rsidRPr="005A0DF3">
              <w:rPr>
                <w:rFonts w:hint="eastAsia"/>
              </w:rPr>
              <w:t>无</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优先级</w:t>
            </w:r>
          </w:p>
        </w:tc>
        <w:tc>
          <w:tcPr>
            <w:tcW w:w="7268" w:type="dxa"/>
            <w:gridSpan w:val="3"/>
          </w:tcPr>
          <w:p w:rsidR="004457D4" w:rsidRPr="005A0DF3" w:rsidRDefault="004457D4" w:rsidP="00C84722">
            <w:r w:rsidRPr="005A0DF3">
              <w:rPr>
                <w:rFonts w:hint="eastAsia"/>
              </w:rPr>
              <w:t>低</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正常流程</w:t>
            </w:r>
          </w:p>
        </w:tc>
        <w:tc>
          <w:tcPr>
            <w:tcW w:w="7268" w:type="dxa"/>
            <w:gridSpan w:val="3"/>
          </w:tcPr>
          <w:p w:rsidR="004457D4" w:rsidRPr="005A0DF3" w:rsidRDefault="004457D4" w:rsidP="004457D4">
            <w:pPr>
              <w:numPr>
                <w:ilvl w:val="0"/>
                <w:numId w:val="17"/>
              </w:numPr>
            </w:pPr>
            <w:r w:rsidRPr="005A0DF3">
              <w:rPr>
                <w:rFonts w:hint="eastAsia"/>
              </w:rPr>
              <w:t>用户选择某课程</w:t>
            </w:r>
          </w:p>
          <w:p w:rsidR="004457D4" w:rsidRPr="005A0DF3" w:rsidRDefault="004457D4" w:rsidP="004457D4">
            <w:pPr>
              <w:numPr>
                <w:ilvl w:val="0"/>
                <w:numId w:val="17"/>
              </w:numPr>
            </w:pPr>
            <w:r w:rsidRPr="005A0DF3">
              <w:rPr>
                <w:rFonts w:hint="eastAsia"/>
              </w:rPr>
              <w:t>系统显示该课程的详细信息</w:t>
            </w:r>
          </w:p>
          <w:p w:rsidR="004457D4" w:rsidRPr="005A0DF3" w:rsidRDefault="004457D4" w:rsidP="004457D4">
            <w:pPr>
              <w:numPr>
                <w:ilvl w:val="0"/>
                <w:numId w:val="17"/>
              </w:numPr>
            </w:pPr>
            <w:r w:rsidRPr="005A0DF3">
              <w:rPr>
                <w:rFonts w:hint="eastAsia"/>
              </w:rPr>
              <w:t>用户查看该课程的学生列表</w:t>
            </w:r>
          </w:p>
          <w:p w:rsidR="004457D4" w:rsidRPr="005A0DF3" w:rsidRDefault="004457D4" w:rsidP="004457D4">
            <w:pPr>
              <w:numPr>
                <w:ilvl w:val="0"/>
                <w:numId w:val="17"/>
              </w:numPr>
            </w:pPr>
            <w:r w:rsidRPr="005A0DF3">
              <w:rPr>
                <w:rFonts w:hint="eastAsia"/>
              </w:rPr>
              <w:t>系统显示该课程的学生列表</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t>扩展流程</w:t>
            </w:r>
          </w:p>
        </w:tc>
        <w:tc>
          <w:tcPr>
            <w:tcW w:w="7268" w:type="dxa"/>
            <w:gridSpan w:val="3"/>
          </w:tcPr>
          <w:p w:rsidR="004457D4" w:rsidRPr="005A0DF3" w:rsidRDefault="004457D4" w:rsidP="00C84722">
            <w:r w:rsidRPr="005A0DF3">
              <w:rPr>
                <w:rFonts w:hint="eastAsia"/>
              </w:rPr>
              <w:t>无</w:t>
            </w:r>
          </w:p>
        </w:tc>
      </w:tr>
      <w:tr w:rsidR="005A0DF3" w:rsidRPr="005A0DF3" w:rsidTr="00C84722">
        <w:tc>
          <w:tcPr>
            <w:tcW w:w="1254" w:type="dxa"/>
          </w:tcPr>
          <w:p w:rsidR="004457D4" w:rsidRPr="005A0DF3" w:rsidRDefault="004457D4" w:rsidP="00C84722">
            <w:pPr>
              <w:jc w:val="center"/>
              <w:rPr>
                <w:b/>
                <w:bCs/>
              </w:rPr>
            </w:pPr>
            <w:r w:rsidRPr="005A0DF3">
              <w:rPr>
                <w:rFonts w:hint="eastAsia"/>
                <w:b/>
                <w:bCs/>
              </w:rPr>
              <w:lastRenderedPageBreak/>
              <w:t>特殊需求</w:t>
            </w:r>
          </w:p>
        </w:tc>
        <w:tc>
          <w:tcPr>
            <w:tcW w:w="7268" w:type="dxa"/>
            <w:gridSpan w:val="3"/>
          </w:tcPr>
          <w:p w:rsidR="004457D4" w:rsidRPr="005A0DF3" w:rsidRDefault="004457D4" w:rsidP="00C84722">
            <w:r w:rsidRPr="005A0DF3">
              <w:rPr>
                <w:rFonts w:hint="eastAsia"/>
              </w:rPr>
              <w:t>1.</w:t>
            </w:r>
            <w:r w:rsidRPr="005A0DF3">
              <w:rPr>
                <w:rFonts w:hint="eastAsia"/>
              </w:rPr>
              <w:t>此时亦可查看每个学生的更多信息</w:t>
            </w:r>
          </w:p>
        </w:tc>
      </w:tr>
    </w:tbl>
    <w:p w:rsidR="00CF1375" w:rsidRPr="005A0DF3" w:rsidRDefault="00CF1375" w:rsidP="00CF1375"/>
    <w:p w:rsidR="000D5FDD" w:rsidRPr="005A0DF3" w:rsidRDefault="000D5FDD" w:rsidP="000D5FDD">
      <w:pPr>
        <w:ind w:firstLineChars="150" w:firstLine="420"/>
        <w:rPr>
          <w:rFonts w:ascii="微软雅黑" w:eastAsia="微软雅黑" w:hAnsi="微软雅黑"/>
          <w:sz w:val="28"/>
          <w:szCs w:val="28"/>
          <w:shd w:val="pct15" w:color="auto" w:fill="FFFFFF"/>
        </w:rPr>
      </w:pPr>
    </w:p>
    <w:p w:rsidR="00CF1375" w:rsidRPr="005A0DF3" w:rsidRDefault="00CF1375" w:rsidP="001D69B7">
      <w:pPr>
        <w:ind w:firstLineChars="50" w:firstLine="105"/>
      </w:pPr>
      <w:r w:rsidRPr="005A0DF3">
        <w:rPr>
          <w:rFonts w:hint="eastAsia"/>
        </w:rPr>
        <w:t>用例</w:t>
      </w:r>
      <w:r w:rsidRPr="005A0DF3">
        <w:rPr>
          <w:rFonts w:hint="eastAsia"/>
        </w:rPr>
        <w:t xml:space="preserve">17 </w:t>
      </w:r>
      <w:r w:rsidRPr="005A0DF3">
        <w:rPr>
          <w:rFonts w:hint="eastAsia"/>
        </w:rPr>
        <w:t>填写课程信息</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D95B68">
        <w:tc>
          <w:tcPr>
            <w:tcW w:w="1254" w:type="dxa"/>
          </w:tcPr>
          <w:p w:rsidR="00A81EED" w:rsidRPr="005A0DF3" w:rsidRDefault="00A81EED" w:rsidP="00D95B68">
            <w:pPr>
              <w:jc w:val="center"/>
              <w:rPr>
                <w:b/>
                <w:bCs/>
              </w:rPr>
            </w:pPr>
            <w:r w:rsidRPr="005A0DF3">
              <w:rPr>
                <w:rFonts w:hint="eastAsia"/>
                <w:b/>
                <w:bCs/>
              </w:rPr>
              <w:t>ID</w:t>
            </w:r>
          </w:p>
        </w:tc>
        <w:tc>
          <w:tcPr>
            <w:tcW w:w="2685" w:type="dxa"/>
          </w:tcPr>
          <w:p w:rsidR="00A81EED" w:rsidRPr="005A0DF3" w:rsidRDefault="00A81EED" w:rsidP="00D95B68"/>
        </w:tc>
        <w:tc>
          <w:tcPr>
            <w:tcW w:w="2310" w:type="dxa"/>
          </w:tcPr>
          <w:p w:rsidR="00A81EED" w:rsidRPr="005A0DF3" w:rsidRDefault="00A81EED" w:rsidP="00D95B68">
            <w:pPr>
              <w:jc w:val="center"/>
              <w:rPr>
                <w:b/>
                <w:bCs/>
              </w:rPr>
            </w:pPr>
            <w:r w:rsidRPr="005A0DF3">
              <w:rPr>
                <w:rFonts w:hint="eastAsia"/>
                <w:b/>
                <w:bCs/>
              </w:rPr>
              <w:t>名称</w:t>
            </w:r>
          </w:p>
        </w:tc>
        <w:tc>
          <w:tcPr>
            <w:tcW w:w="2273" w:type="dxa"/>
          </w:tcPr>
          <w:p w:rsidR="00A81EED" w:rsidRPr="005A0DF3" w:rsidRDefault="00A81EED" w:rsidP="00D95B68">
            <w:r w:rsidRPr="005A0DF3">
              <w:rPr>
                <w:rFonts w:hint="eastAsia"/>
              </w:rPr>
              <w:t>填写课程信息</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创建者</w:t>
            </w:r>
          </w:p>
        </w:tc>
        <w:tc>
          <w:tcPr>
            <w:tcW w:w="2685" w:type="dxa"/>
          </w:tcPr>
          <w:p w:rsidR="00A81EED" w:rsidRPr="005A0DF3" w:rsidRDefault="00A81EED" w:rsidP="00D95B68">
            <w:r w:rsidRPr="005A0DF3">
              <w:rPr>
                <w:rFonts w:hint="eastAsia"/>
              </w:rPr>
              <w:t>朱彦辉</w:t>
            </w:r>
          </w:p>
        </w:tc>
        <w:tc>
          <w:tcPr>
            <w:tcW w:w="2310" w:type="dxa"/>
          </w:tcPr>
          <w:p w:rsidR="00A81EED" w:rsidRPr="005A0DF3" w:rsidRDefault="00A81EED" w:rsidP="00D95B68">
            <w:pPr>
              <w:jc w:val="center"/>
              <w:rPr>
                <w:b/>
                <w:bCs/>
              </w:rPr>
            </w:pPr>
            <w:r w:rsidRPr="005A0DF3">
              <w:rPr>
                <w:rFonts w:hint="eastAsia"/>
                <w:b/>
                <w:bCs/>
              </w:rPr>
              <w:t>最后一次更新者</w:t>
            </w:r>
          </w:p>
        </w:tc>
        <w:tc>
          <w:tcPr>
            <w:tcW w:w="2273" w:type="dxa"/>
          </w:tcPr>
          <w:p w:rsidR="00A81EED" w:rsidRPr="005A0DF3" w:rsidRDefault="00A81EED" w:rsidP="00D95B68">
            <w:r w:rsidRPr="005A0DF3">
              <w:rPr>
                <w:rFonts w:hint="eastAsia"/>
              </w:rPr>
              <w:t>朱彦辉</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创建日期</w:t>
            </w:r>
          </w:p>
        </w:tc>
        <w:tc>
          <w:tcPr>
            <w:tcW w:w="2685" w:type="dxa"/>
          </w:tcPr>
          <w:p w:rsidR="00A81EED" w:rsidRPr="005A0DF3" w:rsidRDefault="00A81EED" w:rsidP="00D95B68">
            <w:r w:rsidRPr="005A0DF3">
              <w:rPr>
                <w:rFonts w:hint="eastAsia"/>
              </w:rPr>
              <w:t>2013/9/21</w:t>
            </w:r>
          </w:p>
        </w:tc>
        <w:tc>
          <w:tcPr>
            <w:tcW w:w="2310" w:type="dxa"/>
          </w:tcPr>
          <w:p w:rsidR="00A81EED" w:rsidRPr="005A0DF3" w:rsidRDefault="00A81EED" w:rsidP="00D95B68">
            <w:pPr>
              <w:jc w:val="center"/>
              <w:rPr>
                <w:b/>
                <w:bCs/>
              </w:rPr>
            </w:pPr>
            <w:r w:rsidRPr="005A0DF3">
              <w:rPr>
                <w:rFonts w:hint="eastAsia"/>
                <w:b/>
                <w:bCs/>
              </w:rPr>
              <w:t>最后更新日期</w:t>
            </w:r>
          </w:p>
        </w:tc>
        <w:tc>
          <w:tcPr>
            <w:tcW w:w="2273" w:type="dxa"/>
          </w:tcPr>
          <w:p w:rsidR="00A81EED" w:rsidRPr="005A0DF3" w:rsidRDefault="00A81EED" w:rsidP="00D95B68">
            <w:r w:rsidRPr="005A0DF3">
              <w:rPr>
                <w:rFonts w:hint="eastAsia"/>
              </w:rPr>
              <w:t>2013/9/23</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参与者</w:t>
            </w:r>
          </w:p>
        </w:tc>
        <w:tc>
          <w:tcPr>
            <w:tcW w:w="7268" w:type="dxa"/>
            <w:gridSpan w:val="3"/>
          </w:tcPr>
          <w:p w:rsidR="00A81EED" w:rsidRPr="005A0DF3" w:rsidRDefault="00A81EED" w:rsidP="00D95B68">
            <w:r w:rsidRPr="005A0DF3">
              <w:rPr>
                <w:rFonts w:hint="eastAsia"/>
              </w:rPr>
              <w:t>任课老师，目标是准确地发布自己课程的相关信息，包括课程大纲、教材和参考书目</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触发条件</w:t>
            </w:r>
          </w:p>
        </w:tc>
        <w:tc>
          <w:tcPr>
            <w:tcW w:w="7268" w:type="dxa"/>
            <w:gridSpan w:val="3"/>
          </w:tcPr>
          <w:p w:rsidR="00A81EED" w:rsidRPr="005A0DF3" w:rsidRDefault="00A81EED" w:rsidP="00D95B68">
            <w:r w:rsidRPr="005A0DF3">
              <w:rPr>
                <w:rFonts w:hint="eastAsia"/>
              </w:rPr>
              <w:t>任课教师希望将课程信息公布给学生以方便学生选课</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前置条件</w:t>
            </w:r>
          </w:p>
        </w:tc>
        <w:tc>
          <w:tcPr>
            <w:tcW w:w="7268" w:type="dxa"/>
            <w:gridSpan w:val="3"/>
          </w:tcPr>
          <w:p w:rsidR="00A81EED" w:rsidRPr="005A0DF3" w:rsidRDefault="00A81EED" w:rsidP="00D95B68">
            <w:r w:rsidRPr="005A0DF3">
              <w:rPr>
                <w:rFonts w:hint="eastAsia"/>
              </w:rPr>
              <w:t>任课教师必须被识别和授权</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后置条件</w:t>
            </w:r>
          </w:p>
        </w:tc>
        <w:tc>
          <w:tcPr>
            <w:tcW w:w="7268" w:type="dxa"/>
            <w:gridSpan w:val="3"/>
          </w:tcPr>
          <w:p w:rsidR="00A81EED" w:rsidRPr="005A0DF3" w:rsidRDefault="00A81EED" w:rsidP="00D95B68">
            <w:r w:rsidRPr="005A0DF3">
              <w:rPr>
                <w:rFonts w:hint="eastAsia"/>
              </w:rPr>
              <w:t>存储课程信息，更新课程列表，更新数据库</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优先级</w:t>
            </w:r>
          </w:p>
        </w:tc>
        <w:tc>
          <w:tcPr>
            <w:tcW w:w="7268" w:type="dxa"/>
            <w:gridSpan w:val="3"/>
          </w:tcPr>
          <w:p w:rsidR="00A81EED" w:rsidRPr="005A0DF3" w:rsidRDefault="00A81EED" w:rsidP="00D95B68">
            <w:r w:rsidRPr="005A0DF3">
              <w:rPr>
                <w:rFonts w:hint="eastAsia"/>
              </w:rPr>
              <w:t>高</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正常流程</w:t>
            </w:r>
          </w:p>
        </w:tc>
        <w:tc>
          <w:tcPr>
            <w:tcW w:w="7268" w:type="dxa"/>
            <w:gridSpan w:val="3"/>
          </w:tcPr>
          <w:p w:rsidR="00A81EED" w:rsidRPr="005A0DF3" w:rsidRDefault="00A81EED" w:rsidP="00A81EED">
            <w:pPr>
              <w:pStyle w:val="a6"/>
              <w:numPr>
                <w:ilvl w:val="0"/>
                <w:numId w:val="22"/>
              </w:numPr>
              <w:ind w:firstLineChars="0"/>
            </w:pPr>
            <w:r w:rsidRPr="005A0DF3">
              <w:rPr>
                <w:rFonts w:hint="eastAsia"/>
              </w:rPr>
              <w:t>任课教师选择填写课程信息</w:t>
            </w:r>
          </w:p>
          <w:p w:rsidR="00A81EED" w:rsidRPr="005A0DF3" w:rsidRDefault="00A81EED" w:rsidP="00A81EED">
            <w:pPr>
              <w:pStyle w:val="a6"/>
              <w:numPr>
                <w:ilvl w:val="0"/>
                <w:numId w:val="22"/>
              </w:numPr>
              <w:ind w:firstLineChars="0"/>
            </w:pPr>
            <w:r w:rsidRPr="005A0DF3">
              <w:rPr>
                <w:rFonts w:hint="eastAsia"/>
              </w:rPr>
              <w:t>系统显示该教师的课程列表</w:t>
            </w:r>
          </w:p>
          <w:p w:rsidR="00A81EED" w:rsidRPr="005A0DF3" w:rsidRDefault="00A81EED" w:rsidP="00D95B68">
            <w:r w:rsidRPr="005A0DF3">
              <w:rPr>
                <w:rFonts w:hint="eastAsia"/>
              </w:rPr>
              <w:t xml:space="preserve">3. </w:t>
            </w:r>
            <w:r w:rsidRPr="005A0DF3">
              <w:t xml:space="preserve"> </w:t>
            </w:r>
            <w:r w:rsidRPr="005A0DF3">
              <w:rPr>
                <w:rFonts w:hint="eastAsia"/>
              </w:rPr>
              <w:t>任课教师依次填写课程的课程大纲、教材和参考书目并确认保存</w:t>
            </w:r>
          </w:p>
          <w:p w:rsidR="00A81EED" w:rsidRPr="005A0DF3" w:rsidRDefault="00A81EED" w:rsidP="00D95B68">
            <w:r w:rsidRPr="005A0DF3">
              <w:rPr>
                <w:rFonts w:hint="eastAsia"/>
              </w:rPr>
              <w:t>4.</w:t>
            </w:r>
            <w:r w:rsidRPr="005A0DF3">
              <w:t xml:space="preserve">  </w:t>
            </w:r>
            <w:r w:rsidRPr="005A0DF3">
              <w:rPr>
                <w:rFonts w:hint="eastAsia"/>
              </w:rPr>
              <w:t>系统提示课程信息添加成功，并显示所填写的课程信息</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扩展流程</w:t>
            </w:r>
          </w:p>
        </w:tc>
        <w:tc>
          <w:tcPr>
            <w:tcW w:w="7268" w:type="dxa"/>
            <w:gridSpan w:val="3"/>
          </w:tcPr>
          <w:p w:rsidR="00A81EED" w:rsidRPr="005A0DF3" w:rsidRDefault="00A81EED" w:rsidP="00D95B68">
            <w:r w:rsidRPr="005A0DF3">
              <w:rPr>
                <w:rFonts w:hint="eastAsia"/>
              </w:rPr>
              <w:t>3a</w:t>
            </w:r>
            <w:r w:rsidRPr="005A0DF3">
              <w:t>.</w:t>
            </w:r>
            <w:r w:rsidRPr="005A0DF3">
              <w:rPr>
                <w:rFonts w:hint="eastAsia"/>
              </w:rPr>
              <w:t>任课教师在填写的过程中中途退出</w:t>
            </w:r>
          </w:p>
          <w:p w:rsidR="00A81EED" w:rsidRPr="005A0DF3" w:rsidRDefault="00A81EED" w:rsidP="00A81EED">
            <w:pPr>
              <w:pStyle w:val="a6"/>
              <w:numPr>
                <w:ilvl w:val="0"/>
                <w:numId w:val="23"/>
              </w:numPr>
              <w:ind w:firstLineChars="0"/>
            </w:pPr>
            <w:r w:rsidRPr="005A0DF3">
              <w:rPr>
                <w:rFonts w:hint="eastAsia"/>
              </w:rPr>
              <w:t>系统询问是否保存已填写的内容</w:t>
            </w:r>
          </w:p>
          <w:p w:rsidR="00A81EED" w:rsidRPr="005A0DF3" w:rsidRDefault="00A81EED" w:rsidP="00A81EED">
            <w:pPr>
              <w:pStyle w:val="a6"/>
              <w:numPr>
                <w:ilvl w:val="0"/>
                <w:numId w:val="23"/>
              </w:numPr>
              <w:ind w:firstLineChars="0"/>
            </w:pPr>
            <w:r w:rsidRPr="005A0DF3">
              <w:rPr>
                <w:rFonts w:hint="eastAsia"/>
              </w:rPr>
              <w:t>任课教师选择保存已填写的内容</w:t>
            </w:r>
          </w:p>
          <w:p w:rsidR="00A81EED" w:rsidRPr="005A0DF3" w:rsidRDefault="00A81EED" w:rsidP="00D95B68">
            <w:pPr>
              <w:ind w:left="210"/>
            </w:pPr>
            <w:r w:rsidRPr="005A0DF3">
              <w:rPr>
                <w:rFonts w:hint="eastAsia"/>
              </w:rPr>
              <w:t xml:space="preserve"> 2a</w:t>
            </w:r>
            <w:r w:rsidRPr="005A0DF3">
              <w:t>.</w:t>
            </w:r>
            <w:r w:rsidRPr="005A0DF3">
              <w:rPr>
                <w:rFonts w:hint="eastAsia"/>
              </w:rPr>
              <w:t>任课教师选择直接退出</w:t>
            </w:r>
          </w:p>
          <w:p w:rsidR="00A81EED" w:rsidRPr="005A0DF3" w:rsidRDefault="00A81EED" w:rsidP="00D95B68">
            <w:pPr>
              <w:ind w:left="210"/>
            </w:pPr>
            <w:r w:rsidRPr="005A0DF3">
              <w:rPr>
                <w:rFonts w:hint="eastAsia"/>
              </w:rPr>
              <w:t xml:space="preserve">  1.</w:t>
            </w:r>
            <w:r w:rsidRPr="005A0DF3">
              <w:rPr>
                <w:rFonts w:hint="eastAsia"/>
              </w:rPr>
              <w:t>系统直接退出填写课程信息</w:t>
            </w:r>
          </w:p>
          <w:p w:rsidR="00A81EED" w:rsidRPr="005A0DF3" w:rsidRDefault="00A81EED" w:rsidP="00A81EED">
            <w:pPr>
              <w:pStyle w:val="a6"/>
              <w:numPr>
                <w:ilvl w:val="0"/>
                <w:numId w:val="23"/>
              </w:numPr>
              <w:ind w:firstLineChars="0"/>
            </w:pPr>
            <w:r w:rsidRPr="005A0DF3">
              <w:rPr>
                <w:rFonts w:hint="eastAsia"/>
              </w:rPr>
              <w:t>系统提示保存成功，更新数据库并退出</w:t>
            </w:r>
          </w:p>
          <w:p w:rsidR="00A81EED" w:rsidRPr="005A0DF3" w:rsidRDefault="00A81EED" w:rsidP="00D95B68">
            <w:r w:rsidRPr="005A0DF3">
              <w:rPr>
                <w:rFonts w:hint="eastAsia"/>
              </w:rPr>
              <w:t>3b.</w:t>
            </w:r>
            <w:r w:rsidRPr="005A0DF3">
              <w:rPr>
                <w:rFonts w:hint="eastAsia"/>
              </w:rPr>
              <w:t>任课教师取消保存</w:t>
            </w:r>
          </w:p>
          <w:p w:rsidR="00A81EED" w:rsidRPr="005A0DF3" w:rsidRDefault="00A81EED" w:rsidP="00D95B68">
            <w:pPr>
              <w:ind w:firstLineChars="100" w:firstLine="210"/>
            </w:pPr>
            <w:r w:rsidRPr="005A0DF3">
              <w:rPr>
                <w:rFonts w:hint="eastAsia"/>
              </w:rPr>
              <w:t>1.</w:t>
            </w:r>
            <w:r w:rsidRPr="005A0DF3">
              <w:rPr>
                <w:rFonts w:hint="eastAsia"/>
              </w:rPr>
              <w:t>系统返回正常流程</w:t>
            </w:r>
            <w:r w:rsidRPr="005A0DF3">
              <w:rPr>
                <w:rFonts w:hint="eastAsia"/>
              </w:rPr>
              <w:t>3</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特殊需求</w:t>
            </w:r>
          </w:p>
        </w:tc>
        <w:tc>
          <w:tcPr>
            <w:tcW w:w="7268" w:type="dxa"/>
            <w:gridSpan w:val="3"/>
          </w:tcPr>
          <w:p w:rsidR="00A81EED" w:rsidRPr="005A0DF3" w:rsidRDefault="00A81EED" w:rsidP="00D95B68">
            <w:r w:rsidRPr="005A0DF3">
              <w:rPr>
                <w:rFonts w:hint="eastAsia"/>
              </w:rPr>
              <w:t>1.</w:t>
            </w:r>
            <w:r w:rsidRPr="005A0DF3">
              <w:rPr>
                <w:rFonts w:hint="eastAsia"/>
              </w:rPr>
              <w:t>系统应在输入的过程中每隔</w:t>
            </w:r>
            <w:r w:rsidRPr="005A0DF3">
              <w:rPr>
                <w:rFonts w:hint="eastAsia"/>
              </w:rPr>
              <w:t>10s</w:t>
            </w:r>
            <w:r w:rsidRPr="005A0DF3">
              <w:rPr>
                <w:rFonts w:hint="eastAsia"/>
              </w:rPr>
              <w:t>保存一下所输入的数据，以免在输入过程中网络突然发生变化而造成大量数据未保存</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 xml:space="preserve">18  </w:t>
      </w:r>
      <w:r w:rsidRPr="005A0DF3">
        <w:rPr>
          <w:rFonts w:hint="eastAsia"/>
        </w:rPr>
        <w:t>查看自己课程的学生列表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1D69B7">
        <w:tc>
          <w:tcPr>
            <w:tcW w:w="1254" w:type="dxa"/>
          </w:tcPr>
          <w:p w:rsidR="00CF1375" w:rsidRPr="005A0DF3" w:rsidRDefault="00CF1375" w:rsidP="001D69B7">
            <w:pPr>
              <w:jc w:val="center"/>
              <w:rPr>
                <w:b/>
                <w:bCs/>
              </w:rPr>
            </w:pPr>
            <w:r w:rsidRPr="005A0DF3">
              <w:rPr>
                <w:rFonts w:hint="eastAsia"/>
                <w:b/>
                <w:bCs/>
              </w:rPr>
              <w:t>ID</w:t>
            </w:r>
          </w:p>
        </w:tc>
        <w:tc>
          <w:tcPr>
            <w:tcW w:w="2685" w:type="dxa"/>
          </w:tcPr>
          <w:p w:rsidR="00CF1375" w:rsidRPr="005A0DF3" w:rsidRDefault="00CF1375" w:rsidP="001D69B7">
            <w:r w:rsidRPr="005A0DF3">
              <w:rPr>
                <w:rFonts w:hint="eastAsia"/>
              </w:rPr>
              <w:t>18</w:t>
            </w:r>
          </w:p>
        </w:tc>
        <w:tc>
          <w:tcPr>
            <w:tcW w:w="2310" w:type="dxa"/>
          </w:tcPr>
          <w:p w:rsidR="00CF1375" w:rsidRPr="005A0DF3" w:rsidRDefault="00CF1375" w:rsidP="001D69B7">
            <w:pPr>
              <w:jc w:val="center"/>
              <w:rPr>
                <w:b/>
                <w:bCs/>
              </w:rPr>
            </w:pPr>
            <w:r w:rsidRPr="005A0DF3">
              <w:rPr>
                <w:rFonts w:hint="eastAsia"/>
                <w:b/>
                <w:bCs/>
              </w:rPr>
              <w:t>名称</w:t>
            </w:r>
          </w:p>
        </w:tc>
        <w:tc>
          <w:tcPr>
            <w:tcW w:w="2273" w:type="dxa"/>
          </w:tcPr>
          <w:p w:rsidR="00CF1375" w:rsidRPr="005A0DF3" w:rsidRDefault="00CF1375" w:rsidP="001D69B7">
            <w:r w:rsidRPr="005A0DF3">
              <w:rPr>
                <w:rFonts w:hint="eastAsia"/>
              </w:rPr>
              <w:t>查看自己课程的学生列表</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创建者</w:t>
            </w:r>
          </w:p>
        </w:tc>
        <w:tc>
          <w:tcPr>
            <w:tcW w:w="2685" w:type="dxa"/>
          </w:tcPr>
          <w:p w:rsidR="00CF1375" w:rsidRPr="005A0DF3" w:rsidRDefault="00CF1375" w:rsidP="001D69B7">
            <w:r w:rsidRPr="005A0DF3">
              <w:rPr>
                <w:rFonts w:hint="eastAsia"/>
              </w:rPr>
              <w:t>朱彦辉</w:t>
            </w:r>
          </w:p>
        </w:tc>
        <w:tc>
          <w:tcPr>
            <w:tcW w:w="2310" w:type="dxa"/>
          </w:tcPr>
          <w:p w:rsidR="00CF1375" w:rsidRPr="005A0DF3" w:rsidRDefault="00CF1375" w:rsidP="001D69B7">
            <w:pPr>
              <w:jc w:val="center"/>
              <w:rPr>
                <w:b/>
                <w:bCs/>
              </w:rPr>
            </w:pPr>
            <w:r w:rsidRPr="005A0DF3">
              <w:rPr>
                <w:rFonts w:hint="eastAsia"/>
                <w:b/>
                <w:bCs/>
              </w:rPr>
              <w:t>最后一次更新者</w:t>
            </w:r>
          </w:p>
        </w:tc>
        <w:tc>
          <w:tcPr>
            <w:tcW w:w="2273" w:type="dxa"/>
          </w:tcPr>
          <w:p w:rsidR="00CF1375" w:rsidRPr="005A0DF3" w:rsidRDefault="00CF1375" w:rsidP="001D69B7">
            <w:r w:rsidRPr="005A0DF3">
              <w:rPr>
                <w:rFonts w:hint="eastAsia"/>
              </w:rPr>
              <w:t>朱彦辉</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创建日期</w:t>
            </w:r>
          </w:p>
        </w:tc>
        <w:tc>
          <w:tcPr>
            <w:tcW w:w="2685" w:type="dxa"/>
          </w:tcPr>
          <w:p w:rsidR="00CF1375" w:rsidRPr="005A0DF3" w:rsidRDefault="00CF1375" w:rsidP="001D69B7">
            <w:r w:rsidRPr="005A0DF3">
              <w:rPr>
                <w:rFonts w:hint="eastAsia"/>
              </w:rPr>
              <w:t>2013/9/21</w:t>
            </w:r>
          </w:p>
        </w:tc>
        <w:tc>
          <w:tcPr>
            <w:tcW w:w="2310" w:type="dxa"/>
          </w:tcPr>
          <w:p w:rsidR="00CF1375" w:rsidRPr="005A0DF3" w:rsidRDefault="00CF1375" w:rsidP="001D69B7">
            <w:pPr>
              <w:jc w:val="center"/>
              <w:rPr>
                <w:b/>
                <w:bCs/>
              </w:rPr>
            </w:pPr>
            <w:r w:rsidRPr="005A0DF3">
              <w:rPr>
                <w:rFonts w:hint="eastAsia"/>
                <w:b/>
                <w:bCs/>
              </w:rPr>
              <w:t>最后更新日期</w:t>
            </w:r>
          </w:p>
        </w:tc>
        <w:tc>
          <w:tcPr>
            <w:tcW w:w="2273" w:type="dxa"/>
          </w:tcPr>
          <w:p w:rsidR="00CF1375" w:rsidRPr="005A0DF3" w:rsidRDefault="00CF1375" w:rsidP="001D69B7">
            <w:r w:rsidRPr="005A0DF3">
              <w:rPr>
                <w:rFonts w:hint="eastAsia"/>
              </w:rPr>
              <w:t>2013/9/23</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参与者</w:t>
            </w:r>
          </w:p>
        </w:tc>
        <w:tc>
          <w:tcPr>
            <w:tcW w:w="7268" w:type="dxa"/>
            <w:gridSpan w:val="3"/>
          </w:tcPr>
          <w:p w:rsidR="00CF1375" w:rsidRPr="005A0DF3" w:rsidRDefault="00CF1375" w:rsidP="001D69B7">
            <w:r w:rsidRPr="005A0DF3">
              <w:rPr>
                <w:rFonts w:hint="eastAsia"/>
              </w:rPr>
              <w:t>任课老师，目标是清楚地查看选择自己课程的学生的信息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触发条件</w:t>
            </w:r>
          </w:p>
        </w:tc>
        <w:tc>
          <w:tcPr>
            <w:tcW w:w="7268" w:type="dxa"/>
            <w:gridSpan w:val="3"/>
          </w:tcPr>
          <w:p w:rsidR="00CF1375" w:rsidRPr="005A0DF3" w:rsidRDefault="00CF1375" w:rsidP="001D69B7">
            <w:r w:rsidRPr="005A0DF3">
              <w:rPr>
                <w:rFonts w:hint="eastAsia"/>
              </w:rPr>
              <w:t>已有学生选择该课程，任课教师希望查看选择自己课程学生的信息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前置条件</w:t>
            </w:r>
          </w:p>
        </w:tc>
        <w:tc>
          <w:tcPr>
            <w:tcW w:w="7268" w:type="dxa"/>
            <w:gridSpan w:val="3"/>
          </w:tcPr>
          <w:p w:rsidR="00CF1375" w:rsidRPr="005A0DF3" w:rsidRDefault="00CF1375" w:rsidP="001D69B7">
            <w:r w:rsidRPr="005A0DF3">
              <w:rPr>
                <w:rFonts w:hint="eastAsia"/>
              </w:rPr>
              <w:t>任课教师必须被识别和授权</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后置条件</w:t>
            </w:r>
          </w:p>
        </w:tc>
        <w:tc>
          <w:tcPr>
            <w:tcW w:w="7268" w:type="dxa"/>
            <w:gridSpan w:val="3"/>
          </w:tcPr>
          <w:p w:rsidR="00CF1375" w:rsidRPr="005A0DF3" w:rsidRDefault="00CF1375" w:rsidP="001D69B7">
            <w:r w:rsidRPr="005A0DF3">
              <w:rPr>
                <w:rFonts w:hint="eastAsia"/>
              </w:rPr>
              <w:t>无</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优先级</w:t>
            </w:r>
          </w:p>
        </w:tc>
        <w:tc>
          <w:tcPr>
            <w:tcW w:w="7268" w:type="dxa"/>
            <w:gridSpan w:val="3"/>
          </w:tcPr>
          <w:p w:rsidR="00CF1375" w:rsidRPr="005A0DF3" w:rsidRDefault="00CF1375" w:rsidP="001D69B7">
            <w:r w:rsidRPr="005A0DF3">
              <w:rPr>
                <w:rFonts w:hint="eastAsia"/>
              </w:rPr>
              <w:t>低</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t>正常流程</w:t>
            </w:r>
          </w:p>
        </w:tc>
        <w:tc>
          <w:tcPr>
            <w:tcW w:w="7268" w:type="dxa"/>
            <w:gridSpan w:val="3"/>
          </w:tcPr>
          <w:p w:rsidR="00CF1375" w:rsidRPr="005A0DF3" w:rsidRDefault="00CF1375" w:rsidP="00CF1375">
            <w:pPr>
              <w:pStyle w:val="a6"/>
              <w:numPr>
                <w:ilvl w:val="0"/>
                <w:numId w:val="18"/>
              </w:numPr>
              <w:ind w:firstLineChars="0"/>
            </w:pPr>
            <w:r w:rsidRPr="005A0DF3">
              <w:rPr>
                <w:rFonts w:hint="eastAsia"/>
              </w:rPr>
              <w:t>任课教师选择查看学生列表</w:t>
            </w:r>
          </w:p>
          <w:p w:rsidR="00CF1375" w:rsidRPr="005A0DF3" w:rsidRDefault="00CF1375" w:rsidP="00CF1375">
            <w:pPr>
              <w:pStyle w:val="a6"/>
              <w:numPr>
                <w:ilvl w:val="0"/>
                <w:numId w:val="18"/>
              </w:numPr>
              <w:ind w:firstLineChars="0"/>
            </w:pPr>
            <w:r w:rsidRPr="005A0DF3">
              <w:rPr>
                <w:rFonts w:hint="eastAsia"/>
              </w:rPr>
              <w:t>系统显示该教师的课程列表</w:t>
            </w:r>
          </w:p>
          <w:p w:rsidR="00CF1375" w:rsidRPr="005A0DF3" w:rsidRDefault="00CF1375" w:rsidP="00CF1375">
            <w:pPr>
              <w:pStyle w:val="a6"/>
              <w:numPr>
                <w:ilvl w:val="0"/>
                <w:numId w:val="18"/>
              </w:numPr>
              <w:ind w:firstLineChars="0"/>
            </w:pPr>
            <w:r w:rsidRPr="005A0DF3">
              <w:rPr>
                <w:rFonts w:hint="eastAsia"/>
              </w:rPr>
              <w:t>任课教师选择查看哪门课程的学生列表</w:t>
            </w:r>
          </w:p>
          <w:p w:rsidR="00CF1375" w:rsidRPr="005A0DF3" w:rsidRDefault="00CF1375" w:rsidP="00CF1375">
            <w:pPr>
              <w:pStyle w:val="a6"/>
              <w:numPr>
                <w:ilvl w:val="0"/>
                <w:numId w:val="18"/>
              </w:numPr>
              <w:ind w:firstLineChars="0"/>
            </w:pPr>
            <w:r w:rsidRPr="005A0DF3">
              <w:rPr>
                <w:rFonts w:hint="eastAsia"/>
              </w:rPr>
              <w:lastRenderedPageBreak/>
              <w:t>系统以列表的形式展示选择该课的学生信息</w:t>
            </w:r>
          </w:p>
        </w:tc>
      </w:tr>
      <w:tr w:rsidR="005A0DF3" w:rsidRPr="005A0DF3" w:rsidTr="001D69B7">
        <w:tc>
          <w:tcPr>
            <w:tcW w:w="1254" w:type="dxa"/>
          </w:tcPr>
          <w:p w:rsidR="00CF1375" w:rsidRPr="005A0DF3" w:rsidRDefault="00CF1375" w:rsidP="001D69B7">
            <w:pPr>
              <w:jc w:val="center"/>
              <w:rPr>
                <w:b/>
                <w:bCs/>
              </w:rPr>
            </w:pPr>
            <w:r w:rsidRPr="005A0DF3">
              <w:rPr>
                <w:rFonts w:hint="eastAsia"/>
                <w:b/>
                <w:bCs/>
              </w:rPr>
              <w:lastRenderedPageBreak/>
              <w:t>扩展流程</w:t>
            </w:r>
          </w:p>
        </w:tc>
        <w:tc>
          <w:tcPr>
            <w:tcW w:w="7268" w:type="dxa"/>
            <w:gridSpan w:val="3"/>
          </w:tcPr>
          <w:p w:rsidR="00CF1375" w:rsidRPr="005A0DF3" w:rsidRDefault="00CF1375" w:rsidP="001D69B7">
            <w:r w:rsidRPr="005A0DF3">
              <w:rPr>
                <w:rFonts w:hint="eastAsia"/>
              </w:rPr>
              <w:t>无</w:t>
            </w:r>
          </w:p>
        </w:tc>
      </w:tr>
      <w:tr w:rsidR="00CF1375" w:rsidRPr="005A0DF3" w:rsidTr="001D69B7">
        <w:tc>
          <w:tcPr>
            <w:tcW w:w="1254" w:type="dxa"/>
          </w:tcPr>
          <w:p w:rsidR="00CF1375" w:rsidRPr="005A0DF3" w:rsidRDefault="00CF1375" w:rsidP="001D69B7">
            <w:pPr>
              <w:jc w:val="center"/>
              <w:rPr>
                <w:b/>
                <w:bCs/>
              </w:rPr>
            </w:pPr>
            <w:r w:rsidRPr="005A0DF3">
              <w:rPr>
                <w:rFonts w:hint="eastAsia"/>
                <w:b/>
                <w:bCs/>
              </w:rPr>
              <w:t>特殊需求</w:t>
            </w:r>
          </w:p>
        </w:tc>
        <w:tc>
          <w:tcPr>
            <w:tcW w:w="7268" w:type="dxa"/>
            <w:gridSpan w:val="3"/>
          </w:tcPr>
          <w:p w:rsidR="00CF1375" w:rsidRPr="005A0DF3" w:rsidRDefault="00CF1375" w:rsidP="001D69B7">
            <w:r w:rsidRPr="005A0DF3">
              <w:rPr>
                <w:rFonts w:hint="eastAsia"/>
              </w:rPr>
              <w:t>无</w:t>
            </w:r>
          </w:p>
        </w:tc>
      </w:tr>
    </w:tbl>
    <w:p w:rsidR="00CF1375" w:rsidRPr="005A0DF3" w:rsidRDefault="00CF1375" w:rsidP="00CF1375"/>
    <w:p w:rsidR="00CF1375" w:rsidRPr="005A0DF3" w:rsidRDefault="00CF1375" w:rsidP="00CF1375"/>
    <w:p w:rsidR="00CF1375" w:rsidRPr="005A0DF3" w:rsidRDefault="00CF1375" w:rsidP="001D69B7">
      <w:pPr>
        <w:ind w:firstLineChars="100" w:firstLine="210"/>
      </w:pPr>
      <w:r w:rsidRPr="005A0DF3">
        <w:rPr>
          <w:rFonts w:hint="eastAsia"/>
        </w:rPr>
        <w:t>用例</w:t>
      </w:r>
      <w:r w:rsidRPr="005A0DF3">
        <w:rPr>
          <w:rFonts w:hint="eastAsia"/>
        </w:rPr>
        <w:t xml:space="preserve">19  </w:t>
      </w:r>
      <w:r w:rsidRPr="005A0DF3">
        <w:rPr>
          <w:rFonts w:hint="eastAsia"/>
        </w:rPr>
        <w:t>登记课程成绩</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5A0DF3" w:rsidRPr="005A0DF3" w:rsidTr="00D95B68">
        <w:tc>
          <w:tcPr>
            <w:tcW w:w="1254" w:type="dxa"/>
          </w:tcPr>
          <w:p w:rsidR="00A81EED" w:rsidRPr="005A0DF3" w:rsidRDefault="00A81EED" w:rsidP="00D95B68">
            <w:pPr>
              <w:jc w:val="center"/>
              <w:rPr>
                <w:b/>
                <w:bCs/>
              </w:rPr>
            </w:pPr>
            <w:r w:rsidRPr="005A0DF3">
              <w:rPr>
                <w:rFonts w:hint="eastAsia"/>
                <w:b/>
                <w:bCs/>
              </w:rPr>
              <w:t>ID</w:t>
            </w:r>
          </w:p>
        </w:tc>
        <w:tc>
          <w:tcPr>
            <w:tcW w:w="2685" w:type="dxa"/>
          </w:tcPr>
          <w:p w:rsidR="00A81EED" w:rsidRPr="005A0DF3" w:rsidRDefault="00A81EED" w:rsidP="00D95B68"/>
        </w:tc>
        <w:tc>
          <w:tcPr>
            <w:tcW w:w="2310" w:type="dxa"/>
          </w:tcPr>
          <w:p w:rsidR="00A81EED" w:rsidRPr="005A0DF3" w:rsidRDefault="00A81EED" w:rsidP="00D95B68">
            <w:pPr>
              <w:jc w:val="center"/>
              <w:rPr>
                <w:b/>
                <w:bCs/>
              </w:rPr>
            </w:pPr>
            <w:r w:rsidRPr="005A0DF3">
              <w:rPr>
                <w:rFonts w:hint="eastAsia"/>
                <w:b/>
                <w:bCs/>
              </w:rPr>
              <w:t>名称</w:t>
            </w:r>
          </w:p>
        </w:tc>
        <w:tc>
          <w:tcPr>
            <w:tcW w:w="2273" w:type="dxa"/>
          </w:tcPr>
          <w:p w:rsidR="00A81EED" w:rsidRPr="005A0DF3" w:rsidRDefault="00A81EED" w:rsidP="00D95B68">
            <w:r w:rsidRPr="005A0DF3">
              <w:rPr>
                <w:rFonts w:hint="eastAsia"/>
              </w:rPr>
              <w:t>登记课程成绩</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创建者</w:t>
            </w:r>
          </w:p>
        </w:tc>
        <w:tc>
          <w:tcPr>
            <w:tcW w:w="2685" w:type="dxa"/>
          </w:tcPr>
          <w:p w:rsidR="00A81EED" w:rsidRPr="005A0DF3" w:rsidRDefault="00A81EED" w:rsidP="00D95B68">
            <w:r w:rsidRPr="005A0DF3">
              <w:rPr>
                <w:rFonts w:hint="eastAsia"/>
              </w:rPr>
              <w:t>朱彦辉</w:t>
            </w:r>
          </w:p>
        </w:tc>
        <w:tc>
          <w:tcPr>
            <w:tcW w:w="2310" w:type="dxa"/>
          </w:tcPr>
          <w:p w:rsidR="00A81EED" w:rsidRPr="005A0DF3" w:rsidRDefault="00A81EED" w:rsidP="00D95B68">
            <w:pPr>
              <w:jc w:val="center"/>
              <w:rPr>
                <w:b/>
                <w:bCs/>
              </w:rPr>
            </w:pPr>
            <w:r w:rsidRPr="005A0DF3">
              <w:rPr>
                <w:rFonts w:hint="eastAsia"/>
                <w:b/>
                <w:bCs/>
              </w:rPr>
              <w:t>最后一次更新者</w:t>
            </w:r>
          </w:p>
        </w:tc>
        <w:tc>
          <w:tcPr>
            <w:tcW w:w="2273" w:type="dxa"/>
          </w:tcPr>
          <w:p w:rsidR="00A81EED" w:rsidRPr="005A0DF3" w:rsidRDefault="00A81EED" w:rsidP="00D95B68">
            <w:r w:rsidRPr="005A0DF3">
              <w:rPr>
                <w:rFonts w:hint="eastAsia"/>
              </w:rPr>
              <w:t>朱彦辉</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创建日期</w:t>
            </w:r>
          </w:p>
        </w:tc>
        <w:tc>
          <w:tcPr>
            <w:tcW w:w="2685" w:type="dxa"/>
          </w:tcPr>
          <w:p w:rsidR="00A81EED" w:rsidRPr="005A0DF3" w:rsidRDefault="00A81EED" w:rsidP="00D95B68">
            <w:r w:rsidRPr="005A0DF3">
              <w:rPr>
                <w:rFonts w:hint="eastAsia"/>
              </w:rPr>
              <w:t>2013/9/21</w:t>
            </w:r>
          </w:p>
        </w:tc>
        <w:tc>
          <w:tcPr>
            <w:tcW w:w="2310" w:type="dxa"/>
          </w:tcPr>
          <w:p w:rsidR="00A81EED" w:rsidRPr="005A0DF3" w:rsidRDefault="00A81EED" w:rsidP="00D95B68">
            <w:pPr>
              <w:jc w:val="center"/>
              <w:rPr>
                <w:b/>
                <w:bCs/>
              </w:rPr>
            </w:pPr>
            <w:r w:rsidRPr="005A0DF3">
              <w:rPr>
                <w:rFonts w:hint="eastAsia"/>
                <w:b/>
                <w:bCs/>
              </w:rPr>
              <w:t>最后更新日期</w:t>
            </w:r>
          </w:p>
        </w:tc>
        <w:tc>
          <w:tcPr>
            <w:tcW w:w="2273" w:type="dxa"/>
          </w:tcPr>
          <w:p w:rsidR="00A81EED" w:rsidRPr="005A0DF3" w:rsidRDefault="00A81EED" w:rsidP="00D95B68">
            <w:r w:rsidRPr="005A0DF3">
              <w:rPr>
                <w:rFonts w:hint="eastAsia"/>
              </w:rPr>
              <w:t>2013/9/23</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参与者</w:t>
            </w:r>
          </w:p>
        </w:tc>
        <w:tc>
          <w:tcPr>
            <w:tcW w:w="7268" w:type="dxa"/>
            <w:gridSpan w:val="3"/>
          </w:tcPr>
          <w:p w:rsidR="00A81EED" w:rsidRPr="005A0DF3" w:rsidRDefault="00A81EED" w:rsidP="00D95B68">
            <w:r w:rsidRPr="005A0DF3">
              <w:rPr>
                <w:rFonts w:hint="eastAsia"/>
              </w:rPr>
              <w:t>任课老师，目标是准确登记选课学生们的考试成绩，对学生的学习效果进行有效反馈</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触发条件</w:t>
            </w:r>
          </w:p>
        </w:tc>
        <w:tc>
          <w:tcPr>
            <w:tcW w:w="7268" w:type="dxa"/>
            <w:gridSpan w:val="3"/>
          </w:tcPr>
          <w:p w:rsidR="00A81EED" w:rsidRPr="005A0DF3" w:rsidRDefault="00A81EED" w:rsidP="00D95B68">
            <w:r w:rsidRPr="005A0DF3">
              <w:rPr>
                <w:rFonts w:hint="eastAsia"/>
              </w:rPr>
              <w:t>评卷结束后，任课教师希望将发布课程成绩</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前置条件</w:t>
            </w:r>
          </w:p>
        </w:tc>
        <w:tc>
          <w:tcPr>
            <w:tcW w:w="7268" w:type="dxa"/>
            <w:gridSpan w:val="3"/>
          </w:tcPr>
          <w:p w:rsidR="00A81EED" w:rsidRPr="005A0DF3" w:rsidRDefault="00A81EED" w:rsidP="00D95B68">
            <w:r w:rsidRPr="005A0DF3">
              <w:rPr>
                <w:rFonts w:hint="eastAsia"/>
              </w:rPr>
              <w:t>任课教师必须被识别和授权</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后置条件</w:t>
            </w:r>
          </w:p>
        </w:tc>
        <w:tc>
          <w:tcPr>
            <w:tcW w:w="7268" w:type="dxa"/>
            <w:gridSpan w:val="3"/>
          </w:tcPr>
          <w:p w:rsidR="00A81EED" w:rsidRPr="005A0DF3" w:rsidRDefault="00A81EED" w:rsidP="00D95B68">
            <w:r w:rsidRPr="005A0DF3">
              <w:rPr>
                <w:rFonts w:hint="eastAsia"/>
              </w:rPr>
              <w:t>存储学生成绩，更新数据库</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优先级</w:t>
            </w:r>
          </w:p>
        </w:tc>
        <w:tc>
          <w:tcPr>
            <w:tcW w:w="7268" w:type="dxa"/>
            <w:gridSpan w:val="3"/>
          </w:tcPr>
          <w:p w:rsidR="00A81EED" w:rsidRPr="005A0DF3" w:rsidRDefault="00A81EED" w:rsidP="00D95B68">
            <w:r w:rsidRPr="005A0DF3">
              <w:rPr>
                <w:rFonts w:hint="eastAsia"/>
              </w:rPr>
              <w:t>高</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正常流程</w:t>
            </w:r>
          </w:p>
        </w:tc>
        <w:tc>
          <w:tcPr>
            <w:tcW w:w="7268" w:type="dxa"/>
            <w:gridSpan w:val="3"/>
          </w:tcPr>
          <w:p w:rsidR="00A81EED" w:rsidRPr="005A0DF3" w:rsidRDefault="00A81EED" w:rsidP="00A81EED">
            <w:pPr>
              <w:pStyle w:val="a6"/>
              <w:numPr>
                <w:ilvl w:val="0"/>
                <w:numId w:val="19"/>
              </w:numPr>
              <w:ind w:firstLineChars="0"/>
            </w:pPr>
            <w:r w:rsidRPr="005A0DF3">
              <w:rPr>
                <w:rFonts w:hint="eastAsia"/>
              </w:rPr>
              <w:t>任课教师选择登记课程成绩</w:t>
            </w:r>
          </w:p>
          <w:p w:rsidR="00A81EED" w:rsidRPr="005A0DF3" w:rsidRDefault="00A81EED" w:rsidP="00A81EED">
            <w:pPr>
              <w:pStyle w:val="a6"/>
              <w:numPr>
                <w:ilvl w:val="0"/>
                <w:numId w:val="19"/>
              </w:numPr>
              <w:ind w:firstLineChars="0"/>
            </w:pPr>
            <w:r w:rsidRPr="005A0DF3">
              <w:rPr>
                <w:rFonts w:hint="eastAsia"/>
              </w:rPr>
              <w:t>系统显示该教师的课程列表</w:t>
            </w:r>
          </w:p>
          <w:p w:rsidR="00A81EED" w:rsidRPr="005A0DF3" w:rsidRDefault="00A81EED" w:rsidP="00A81EED">
            <w:pPr>
              <w:pStyle w:val="a6"/>
              <w:numPr>
                <w:ilvl w:val="0"/>
                <w:numId w:val="19"/>
              </w:numPr>
              <w:ind w:firstLineChars="0"/>
            </w:pPr>
            <w:r w:rsidRPr="005A0DF3">
              <w:rPr>
                <w:rFonts w:hint="eastAsia"/>
              </w:rPr>
              <w:t>任课教师选择登记哪一门课程的成绩</w:t>
            </w:r>
          </w:p>
          <w:p w:rsidR="00A81EED" w:rsidRPr="005A0DF3" w:rsidRDefault="00A81EED" w:rsidP="00A81EED">
            <w:pPr>
              <w:pStyle w:val="a6"/>
              <w:numPr>
                <w:ilvl w:val="0"/>
                <w:numId w:val="19"/>
              </w:numPr>
              <w:ind w:firstLineChars="0"/>
            </w:pPr>
            <w:r w:rsidRPr="005A0DF3">
              <w:rPr>
                <w:rFonts w:hint="eastAsia"/>
              </w:rPr>
              <w:t>系统显示选择该课程的学生列表，并提示任课教师在成绩一栏中填入学生成绩</w:t>
            </w:r>
          </w:p>
          <w:p w:rsidR="00A81EED" w:rsidRPr="005A0DF3" w:rsidRDefault="00A81EED" w:rsidP="00A81EED">
            <w:pPr>
              <w:pStyle w:val="a6"/>
              <w:numPr>
                <w:ilvl w:val="0"/>
                <w:numId w:val="19"/>
              </w:numPr>
              <w:ind w:firstLineChars="0"/>
            </w:pPr>
            <w:r w:rsidRPr="005A0DF3">
              <w:rPr>
                <w:rFonts w:hint="eastAsia"/>
              </w:rPr>
              <w:t>任课教师依次输入所有学生成绩并确认保存</w:t>
            </w:r>
          </w:p>
          <w:p w:rsidR="00A81EED" w:rsidRPr="005A0DF3" w:rsidRDefault="00A81EED" w:rsidP="00A81EED">
            <w:pPr>
              <w:pStyle w:val="a6"/>
              <w:numPr>
                <w:ilvl w:val="0"/>
                <w:numId w:val="19"/>
              </w:numPr>
              <w:ind w:firstLineChars="0"/>
            </w:pPr>
            <w:r w:rsidRPr="005A0DF3">
              <w:rPr>
                <w:rFonts w:hint="eastAsia"/>
              </w:rPr>
              <w:t>系统存储学生成绩，更新数据库</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扩展流程</w:t>
            </w:r>
          </w:p>
        </w:tc>
        <w:tc>
          <w:tcPr>
            <w:tcW w:w="7268" w:type="dxa"/>
            <w:gridSpan w:val="3"/>
          </w:tcPr>
          <w:p w:rsidR="00A81EED" w:rsidRPr="005A0DF3" w:rsidRDefault="00A81EED" w:rsidP="00D95B68">
            <w:r w:rsidRPr="005A0DF3">
              <w:rPr>
                <w:rFonts w:hint="eastAsia"/>
              </w:rPr>
              <w:t>5a</w:t>
            </w:r>
            <w:r w:rsidRPr="005A0DF3">
              <w:t>.</w:t>
            </w:r>
            <w:r w:rsidRPr="005A0DF3">
              <w:rPr>
                <w:rFonts w:hint="eastAsia"/>
              </w:rPr>
              <w:t>任课教师输入的成绩不在预设范围内</w:t>
            </w:r>
          </w:p>
          <w:p w:rsidR="00A81EED" w:rsidRPr="005A0DF3" w:rsidRDefault="00A81EED" w:rsidP="00A81EED">
            <w:pPr>
              <w:pStyle w:val="a6"/>
              <w:numPr>
                <w:ilvl w:val="0"/>
                <w:numId w:val="20"/>
              </w:numPr>
              <w:ind w:firstLineChars="0"/>
            </w:pPr>
            <w:r w:rsidRPr="005A0DF3">
              <w:rPr>
                <w:rFonts w:hint="eastAsia"/>
              </w:rPr>
              <w:t>系统提示错误信息并要求重新输入</w:t>
            </w:r>
          </w:p>
          <w:p w:rsidR="00A81EED" w:rsidRPr="005A0DF3" w:rsidRDefault="00A81EED" w:rsidP="00D95B68">
            <w:r w:rsidRPr="005A0DF3">
              <w:rPr>
                <w:rFonts w:hint="eastAsia"/>
              </w:rPr>
              <w:t>5b</w:t>
            </w:r>
            <w:r w:rsidRPr="005A0DF3">
              <w:t>.</w:t>
            </w:r>
            <w:r w:rsidRPr="005A0DF3">
              <w:rPr>
                <w:rFonts w:hint="eastAsia"/>
              </w:rPr>
              <w:t>任课教师未输入某个学生的成绩</w:t>
            </w:r>
          </w:p>
          <w:p w:rsidR="00A81EED" w:rsidRPr="005A0DF3" w:rsidRDefault="00A81EED" w:rsidP="00A81EED">
            <w:pPr>
              <w:pStyle w:val="a6"/>
              <w:numPr>
                <w:ilvl w:val="0"/>
                <w:numId w:val="21"/>
              </w:numPr>
              <w:ind w:firstLineChars="0"/>
            </w:pPr>
            <w:r w:rsidRPr="005A0DF3">
              <w:rPr>
                <w:rFonts w:hint="eastAsia"/>
              </w:rPr>
              <w:t>系统提示该信息并要求任课教师重新输入或在备注一栏填写备注信息（缺考、缓考等）</w:t>
            </w:r>
          </w:p>
          <w:p w:rsidR="00A81EED" w:rsidRPr="005A0DF3" w:rsidRDefault="00A81EED" w:rsidP="00A81EED">
            <w:pPr>
              <w:pStyle w:val="a6"/>
              <w:numPr>
                <w:ilvl w:val="0"/>
                <w:numId w:val="21"/>
              </w:numPr>
              <w:ind w:firstLineChars="0"/>
            </w:pPr>
            <w:r w:rsidRPr="005A0DF3">
              <w:rPr>
                <w:rFonts w:hint="eastAsia"/>
              </w:rPr>
              <w:t>任课教师重新输入或填写备注信息</w:t>
            </w:r>
          </w:p>
          <w:p w:rsidR="00A81EED" w:rsidRPr="005A0DF3" w:rsidRDefault="00A81EED" w:rsidP="00D95B68">
            <w:r w:rsidRPr="005A0DF3">
              <w:rPr>
                <w:rFonts w:hint="eastAsia"/>
              </w:rPr>
              <w:t>5c</w:t>
            </w:r>
            <w:r w:rsidRPr="005A0DF3">
              <w:t>.</w:t>
            </w:r>
            <w:r w:rsidRPr="005A0DF3">
              <w:rPr>
                <w:rFonts w:hint="eastAsia"/>
              </w:rPr>
              <w:t>任课教师在输入成绩的过程中中途退出</w:t>
            </w:r>
            <w:bookmarkStart w:id="0" w:name="_GoBack"/>
            <w:bookmarkEnd w:id="0"/>
          </w:p>
          <w:p w:rsidR="00A81EED" w:rsidRPr="005A0DF3" w:rsidRDefault="00A81EED" w:rsidP="00A81EED">
            <w:pPr>
              <w:pStyle w:val="a6"/>
              <w:numPr>
                <w:ilvl w:val="0"/>
                <w:numId w:val="25"/>
              </w:numPr>
              <w:ind w:firstLineChars="0"/>
            </w:pPr>
            <w:r w:rsidRPr="005A0DF3">
              <w:rPr>
                <w:rFonts w:hint="eastAsia"/>
              </w:rPr>
              <w:t>系统询问任课教师是否保存已登记的成绩</w:t>
            </w:r>
          </w:p>
          <w:p w:rsidR="00A81EED" w:rsidRPr="005A0DF3" w:rsidRDefault="00A81EED" w:rsidP="00A81EED">
            <w:pPr>
              <w:pStyle w:val="a6"/>
              <w:numPr>
                <w:ilvl w:val="0"/>
                <w:numId w:val="25"/>
              </w:numPr>
              <w:ind w:firstLineChars="0"/>
            </w:pPr>
            <w:r w:rsidRPr="005A0DF3">
              <w:rPr>
                <w:rFonts w:hint="eastAsia"/>
              </w:rPr>
              <w:t>任课教师选择保存</w:t>
            </w:r>
          </w:p>
          <w:p w:rsidR="00A81EED" w:rsidRPr="005A0DF3" w:rsidRDefault="00A81EED" w:rsidP="00D95B68">
            <w:pPr>
              <w:ind w:left="210"/>
            </w:pPr>
            <w:r w:rsidRPr="005A0DF3">
              <w:rPr>
                <w:rFonts w:hint="eastAsia"/>
              </w:rPr>
              <w:t xml:space="preserve"> 2</w:t>
            </w:r>
            <w:r w:rsidRPr="005A0DF3">
              <w:t>a</w:t>
            </w:r>
            <w:r w:rsidRPr="005A0DF3">
              <w:rPr>
                <w:rFonts w:hint="eastAsia"/>
              </w:rPr>
              <w:t>.</w:t>
            </w:r>
            <w:r w:rsidRPr="005A0DF3">
              <w:rPr>
                <w:rFonts w:hint="eastAsia"/>
              </w:rPr>
              <w:t>任课教师选择直接退出</w:t>
            </w:r>
          </w:p>
          <w:p w:rsidR="00A81EED" w:rsidRPr="005A0DF3" w:rsidRDefault="00A81EED" w:rsidP="00D95B68">
            <w:pPr>
              <w:ind w:left="210"/>
            </w:pPr>
            <w:r w:rsidRPr="005A0DF3">
              <w:rPr>
                <w:rFonts w:hint="eastAsia"/>
              </w:rPr>
              <w:t xml:space="preserve">   1.</w:t>
            </w:r>
            <w:r w:rsidRPr="005A0DF3">
              <w:rPr>
                <w:rFonts w:hint="eastAsia"/>
              </w:rPr>
              <w:t>系统直接退出登记成绩</w:t>
            </w:r>
          </w:p>
          <w:p w:rsidR="00A81EED" w:rsidRPr="005A0DF3" w:rsidRDefault="00A81EED" w:rsidP="00A81EED">
            <w:pPr>
              <w:pStyle w:val="a6"/>
              <w:numPr>
                <w:ilvl w:val="0"/>
                <w:numId w:val="25"/>
              </w:numPr>
              <w:ind w:firstLineChars="0"/>
            </w:pPr>
            <w:r w:rsidRPr="005A0DF3">
              <w:rPr>
                <w:rFonts w:hint="eastAsia"/>
              </w:rPr>
              <w:t>系统保存已经输入的学生成绩，更新数据库</w:t>
            </w:r>
          </w:p>
          <w:p w:rsidR="00A81EED" w:rsidRPr="005A0DF3" w:rsidRDefault="00A81EED" w:rsidP="00D95B68">
            <w:r w:rsidRPr="005A0DF3">
              <w:rPr>
                <w:rFonts w:hint="eastAsia"/>
              </w:rPr>
              <w:t>5d</w:t>
            </w:r>
            <w:r w:rsidRPr="005A0DF3">
              <w:t>.</w:t>
            </w:r>
            <w:r w:rsidRPr="005A0DF3">
              <w:rPr>
                <w:rFonts w:hint="eastAsia"/>
              </w:rPr>
              <w:t>任课教师取消保存</w:t>
            </w:r>
          </w:p>
          <w:p w:rsidR="00A81EED" w:rsidRPr="005A0DF3" w:rsidRDefault="00A81EED" w:rsidP="00D95B68">
            <w:r w:rsidRPr="005A0DF3">
              <w:rPr>
                <w:rFonts w:hint="eastAsia"/>
              </w:rPr>
              <w:t xml:space="preserve">  1.</w:t>
            </w:r>
            <w:r w:rsidRPr="005A0DF3">
              <w:rPr>
                <w:rFonts w:hint="eastAsia"/>
              </w:rPr>
              <w:t>系统返回正常流程</w:t>
            </w:r>
            <w:r w:rsidRPr="005A0DF3">
              <w:rPr>
                <w:rFonts w:hint="eastAsia"/>
              </w:rPr>
              <w:t>5</w:t>
            </w:r>
          </w:p>
        </w:tc>
      </w:tr>
      <w:tr w:rsidR="005A0DF3" w:rsidRPr="005A0DF3" w:rsidTr="00D95B68">
        <w:tc>
          <w:tcPr>
            <w:tcW w:w="1254" w:type="dxa"/>
          </w:tcPr>
          <w:p w:rsidR="00A81EED" w:rsidRPr="005A0DF3" w:rsidRDefault="00A81EED" w:rsidP="00D95B68">
            <w:pPr>
              <w:jc w:val="center"/>
              <w:rPr>
                <w:b/>
                <w:bCs/>
              </w:rPr>
            </w:pPr>
            <w:r w:rsidRPr="005A0DF3">
              <w:rPr>
                <w:rFonts w:hint="eastAsia"/>
                <w:b/>
                <w:bCs/>
              </w:rPr>
              <w:t>特殊需求</w:t>
            </w:r>
          </w:p>
        </w:tc>
        <w:tc>
          <w:tcPr>
            <w:tcW w:w="7268" w:type="dxa"/>
            <w:gridSpan w:val="3"/>
          </w:tcPr>
          <w:p w:rsidR="00A81EED" w:rsidRPr="005A0DF3" w:rsidRDefault="00A81EED" w:rsidP="00A81EED">
            <w:pPr>
              <w:pStyle w:val="a6"/>
              <w:numPr>
                <w:ilvl w:val="0"/>
                <w:numId w:val="24"/>
              </w:numPr>
              <w:ind w:firstLineChars="0"/>
            </w:pPr>
            <w:r w:rsidRPr="005A0DF3">
              <w:rPr>
                <w:rFonts w:hint="eastAsia"/>
              </w:rPr>
              <w:t>输入成绩的方式可能会发生变化，如改为直接读取</w:t>
            </w:r>
            <w:r w:rsidRPr="005A0DF3">
              <w:rPr>
                <w:rFonts w:hint="eastAsia"/>
              </w:rPr>
              <w:t>Excel</w:t>
            </w:r>
            <w:r w:rsidRPr="005A0DF3">
              <w:rPr>
                <w:rFonts w:hint="eastAsia"/>
              </w:rPr>
              <w:t>表格进行登记</w:t>
            </w:r>
          </w:p>
          <w:p w:rsidR="00A81EED" w:rsidRPr="005A0DF3" w:rsidRDefault="00A81EED" w:rsidP="00A81EED">
            <w:pPr>
              <w:pStyle w:val="a6"/>
              <w:numPr>
                <w:ilvl w:val="0"/>
                <w:numId w:val="24"/>
              </w:numPr>
              <w:ind w:firstLineChars="0"/>
            </w:pPr>
            <w:r w:rsidRPr="005A0DF3">
              <w:rPr>
                <w:rFonts w:hint="eastAsia"/>
              </w:rPr>
              <w:t>系统应在输入的过程中每隔</w:t>
            </w:r>
            <w:r w:rsidRPr="005A0DF3">
              <w:rPr>
                <w:rFonts w:hint="eastAsia"/>
              </w:rPr>
              <w:t>10s</w:t>
            </w:r>
            <w:r w:rsidRPr="005A0DF3">
              <w:rPr>
                <w:rFonts w:hint="eastAsia"/>
              </w:rPr>
              <w:t>保存一下所输入的数据，以免在输入过程中网络突然发生故障而造成大量数据未保存</w:t>
            </w:r>
          </w:p>
        </w:tc>
      </w:tr>
    </w:tbl>
    <w:p w:rsidR="001400B2" w:rsidRPr="005A0DF3" w:rsidRDefault="001400B2" w:rsidP="001D69B7">
      <w:pPr>
        <w:rPr>
          <w:rFonts w:ascii="微软雅黑" w:eastAsia="微软雅黑" w:hAnsi="微软雅黑"/>
          <w:sz w:val="28"/>
          <w:szCs w:val="28"/>
          <w:shd w:val="pct15" w:color="auto" w:fill="FFFFFF"/>
        </w:rPr>
      </w:pPr>
    </w:p>
    <w:p w:rsidR="001400B2" w:rsidRPr="005A0DF3" w:rsidRDefault="001400B2" w:rsidP="001400B2">
      <w:pPr>
        <w:rPr>
          <w:rFonts w:asciiTheme="minorEastAsia" w:hAnsiTheme="minorEastAsia"/>
          <w:sz w:val="24"/>
          <w:szCs w:val="24"/>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20  查</w:t>
      </w:r>
      <w:r w:rsidRPr="005A0DF3">
        <w:rPr>
          <w:rFonts w:asciiTheme="minorEastAsia" w:hAnsiTheme="minorEastAsia"/>
          <w:szCs w:val="21"/>
        </w:rPr>
        <w:t>看任意课程信息</w:t>
      </w:r>
      <w:r w:rsidRPr="005A0DF3">
        <w:rPr>
          <w:rFonts w:asciiTheme="minorEastAsia" w:hAnsiTheme="minorEastAsia" w:hint="eastAsia"/>
          <w:szCs w:val="21"/>
        </w:rPr>
        <w:t xml:space="preserve"> </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270"/>
        <w:gridCol w:w="2266"/>
        <w:gridCol w:w="1296"/>
      </w:tblGrid>
      <w:tr w:rsidR="005A0DF3" w:rsidRPr="005A0DF3" w:rsidTr="001400B2">
        <w:trPr>
          <w:cantSplit/>
          <w:trHeight w:val="474"/>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lastRenderedPageBreak/>
              <w:t>ID</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看任意课程信息</w:t>
            </w:r>
          </w:p>
        </w:tc>
      </w:tr>
      <w:tr w:rsidR="005A0DF3" w:rsidRPr="005A0DF3" w:rsidTr="001400B2">
        <w:trPr>
          <w:trHeight w:val="362"/>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一次更新</w:t>
            </w:r>
            <w:r w:rsidRPr="005A0DF3">
              <w:rPr>
                <w:rFonts w:asciiTheme="minorEastAsia" w:hAnsiTheme="minorEastAsia" w:hint="eastAsia"/>
                <w:b/>
                <w:szCs w:val="21"/>
              </w:rPr>
              <w:t>者</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w:t>
            </w:r>
            <w:r w:rsidRPr="005A0DF3">
              <w:rPr>
                <w:rFonts w:asciiTheme="minorEastAsia" w:hAnsiTheme="minorEastAsia"/>
                <w:b/>
                <w:szCs w:val="21"/>
              </w:rPr>
              <w:t>日期</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更新日期</w:t>
            </w:r>
          </w:p>
        </w:tc>
        <w:tc>
          <w:tcPr>
            <w:tcW w:w="1296" w:type="dxa"/>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w:t>
            </w:r>
            <w:r w:rsidRPr="005A0DF3">
              <w:rPr>
                <w:rFonts w:asciiTheme="minorEastAsia" w:hAnsiTheme="minorEastAsia"/>
                <w:b/>
                <w:szCs w:val="21"/>
              </w:rPr>
              <w:t>者</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w:t>
            </w:r>
            <w:r w:rsidRPr="005A0DF3">
              <w:rPr>
                <w:rFonts w:asciiTheme="minorEastAsia" w:hAnsiTheme="minorEastAsia" w:hint="eastAsia"/>
                <w:szCs w:val="21"/>
              </w:rPr>
              <w:t>地查看全校</w:t>
            </w:r>
            <w:r w:rsidRPr="005A0DF3">
              <w:rPr>
                <w:rFonts w:asciiTheme="minorEastAsia" w:hAnsiTheme="minorEastAsia"/>
                <w:szCs w:val="21"/>
              </w:rPr>
              <w:t>所有课程的信息</w:t>
            </w:r>
          </w:p>
        </w:tc>
      </w:tr>
      <w:tr w:rsidR="005A0DF3" w:rsidRPr="005A0DF3" w:rsidTr="001400B2">
        <w:trPr>
          <w:trHeight w:val="507"/>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w:t>
            </w:r>
            <w:r w:rsidRPr="005A0DF3">
              <w:rPr>
                <w:rFonts w:asciiTheme="minorEastAsia" w:hAnsiTheme="minorEastAsia"/>
                <w:b/>
                <w:szCs w:val="21"/>
              </w:rPr>
              <w:t>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想要查看课程具体情况</w:t>
            </w:r>
          </w:p>
        </w:tc>
      </w:tr>
      <w:tr w:rsidR="005A0DF3" w:rsidRPr="005A0DF3" w:rsidTr="001400B2">
        <w:trPr>
          <w:trHeight w:val="507"/>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w:t>
            </w:r>
            <w:r w:rsidRPr="005A0DF3">
              <w:rPr>
                <w:rFonts w:asciiTheme="minorEastAsia" w:hAnsiTheme="minorEastAsia"/>
                <w:b/>
                <w:szCs w:val="21"/>
              </w:rPr>
              <w:t>置条件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B6421D">
        <w:trPr>
          <w:trHeight w:val="455"/>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w:t>
            </w:r>
            <w:r w:rsidRPr="005A0DF3">
              <w:rPr>
                <w:rFonts w:asciiTheme="minorEastAsia" w:hAnsiTheme="minorEastAsia"/>
                <w:b/>
                <w:szCs w:val="21"/>
              </w:rPr>
              <w:t>条件</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BB52D8">
        <w:trPr>
          <w:trHeight w:val="541"/>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w:t>
            </w:r>
            <w:r w:rsidRPr="005A0DF3">
              <w:rPr>
                <w:rFonts w:asciiTheme="minorEastAsia" w:hAnsiTheme="minorEastAsia"/>
                <w:b/>
                <w:szCs w:val="21"/>
              </w:rPr>
              <w:t>级</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1400B2">
        <w:trPr>
          <w:trHeight w:val="1084"/>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w:t>
            </w:r>
            <w:r w:rsidRPr="005A0DF3">
              <w:rPr>
                <w:rFonts w:asciiTheme="minorEastAsia" w:hAnsiTheme="minorEastAsia"/>
                <w:b/>
                <w:szCs w:val="21"/>
              </w:rPr>
              <w:t>流程</w:t>
            </w:r>
          </w:p>
        </w:tc>
        <w:tc>
          <w:tcPr>
            <w:tcW w:w="5832" w:type="dxa"/>
            <w:gridSpan w:val="3"/>
          </w:tcPr>
          <w:p w:rsidR="001400B2" w:rsidRPr="005A0DF3" w:rsidRDefault="001400B2"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学生</w:t>
            </w:r>
            <w:r w:rsidR="00792CFA" w:rsidRPr="005A0DF3">
              <w:rPr>
                <w:rFonts w:asciiTheme="minorEastAsia" w:hAnsiTheme="minorEastAsia"/>
                <w:szCs w:val="21"/>
              </w:rPr>
              <w:t>选择查看课程的</w:t>
            </w:r>
            <w:r w:rsidRPr="005A0DF3">
              <w:rPr>
                <w:rFonts w:asciiTheme="minorEastAsia" w:hAnsiTheme="minorEastAsia"/>
                <w:szCs w:val="21"/>
              </w:rPr>
              <w:t>信息</w:t>
            </w:r>
          </w:p>
          <w:p w:rsidR="00792CFA" w:rsidRPr="005A0DF3" w:rsidRDefault="00792CFA"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系统显示全部</w:t>
            </w:r>
            <w:r w:rsidRPr="005A0DF3">
              <w:rPr>
                <w:rFonts w:asciiTheme="minorEastAsia" w:hAnsiTheme="minorEastAsia"/>
                <w:szCs w:val="21"/>
              </w:rPr>
              <w:t>课程列表</w:t>
            </w:r>
          </w:p>
          <w:p w:rsidR="00792CFA" w:rsidRPr="005A0DF3" w:rsidRDefault="00792CFA"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学生选择</w:t>
            </w:r>
            <w:r w:rsidRPr="005A0DF3">
              <w:rPr>
                <w:rFonts w:asciiTheme="minorEastAsia" w:hAnsiTheme="minorEastAsia"/>
                <w:szCs w:val="21"/>
              </w:rPr>
              <w:t>某一课程具体信息</w:t>
            </w:r>
          </w:p>
          <w:p w:rsidR="001400B2" w:rsidRPr="005A0DF3" w:rsidRDefault="001400B2" w:rsidP="001400B2">
            <w:pPr>
              <w:pStyle w:val="a6"/>
              <w:numPr>
                <w:ilvl w:val="0"/>
                <w:numId w:val="26"/>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显示该课程的名称，</w:t>
            </w:r>
            <w:r w:rsidRPr="005A0DF3">
              <w:rPr>
                <w:rFonts w:asciiTheme="minorEastAsia" w:hAnsiTheme="minorEastAsia" w:hint="eastAsia"/>
                <w:szCs w:val="21"/>
              </w:rPr>
              <w:t>内容</w:t>
            </w:r>
            <w:r w:rsidRPr="005A0DF3">
              <w:rPr>
                <w:rFonts w:asciiTheme="minorEastAsia" w:hAnsiTheme="minorEastAsia"/>
                <w:szCs w:val="21"/>
              </w:rPr>
              <w:t>简介，任课教师，</w:t>
            </w:r>
            <w:r w:rsidRPr="005A0DF3">
              <w:rPr>
                <w:rFonts w:asciiTheme="minorEastAsia" w:hAnsiTheme="minorEastAsia" w:hint="eastAsia"/>
                <w:szCs w:val="21"/>
              </w:rPr>
              <w:t>学分</w:t>
            </w:r>
            <w:r w:rsidRPr="005A0DF3">
              <w:rPr>
                <w:rFonts w:asciiTheme="minorEastAsia" w:hAnsiTheme="minorEastAsia"/>
                <w:szCs w:val="21"/>
              </w:rPr>
              <w:t>，上课时间，</w:t>
            </w:r>
            <w:r w:rsidRPr="005A0DF3">
              <w:rPr>
                <w:rFonts w:asciiTheme="minorEastAsia" w:hAnsiTheme="minorEastAsia" w:hint="eastAsia"/>
                <w:szCs w:val="21"/>
              </w:rPr>
              <w:t>上</w:t>
            </w:r>
            <w:r w:rsidRPr="005A0DF3">
              <w:rPr>
                <w:rFonts w:asciiTheme="minorEastAsia" w:hAnsiTheme="minorEastAsia"/>
                <w:szCs w:val="21"/>
              </w:rPr>
              <w:t>课</w:t>
            </w:r>
            <w:r w:rsidRPr="005A0DF3">
              <w:rPr>
                <w:rFonts w:asciiTheme="minorEastAsia" w:hAnsiTheme="minorEastAsia" w:hint="eastAsia"/>
                <w:szCs w:val="21"/>
              </w:rPr>
              <w:t>地点</w:t>
            </w:r>
            <w:r w:rsidRPr="005A0DF3">
              <w:rPr>
                <w:rFonts w:asciiTheme="minorEastAsia" w:hAnsiTheme="minorEastAsia"/>
                <w:szCs w:val="21"/>
              </w:rPr>
              <w:t>，</w:t>
            </w:r>
            <w:r w:rsidRPr="005A0DF3">
              <w:rPr>
                <w:rFonts w:asciiTheme="minorEastAsia" w:hAnsiTheme="minorEastAsia" w:hint="eastAsia"/>
                <w:szCs w:val="21"/>
              </w:rPr>
              <w:t>学时</w:t>
            </w:r>
            <w:r w:rsidRPr="005A0DF3">
              <w:rPr>
                <w:rFonts w:asciiTheme="minorEastAsia" w:hAnsiTheme="minorEastAsia"/>
                <w:szCs w:val="21"/>
              </w:rPr>
              <w:t>长度</w:t>
            </w:r>
            <w:r w:rsidRPr="005A0DF3">
              <w:rPr>
                <w:rFonts w:asciiTheme="minorEastAsia" w:hAnsiTheme="minorEastAsia" w:hint="eastAsia"/>
                <w:szCs w:val="21"/>
              </w:rPr>
              <w:t>等</w:t>
            </w:r>
            <w:r w:rsidRPr="005A0DF3">
              <w:rPr>
                <w:rFonts w:asciiTheme="minorEastAsia" w:hAnsiTheme="minorEastAsia"/>
                <w:szCs w:val="21"/>
              </w:rPr>
              <w:t>信息</w:t>
            </w:r>
          </w:p>
        </w:tc>
      </w:tr>
      <w:tr w:rsidR="005A0DF3" w:rsidRPr="005A0DF3" w:rsidTr="001400B2">
        <w:trPr>
          <w:trHeight w:val="659"/>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w:t>
            </w:r>
            <w:r w:rsidRPr="005A0DF3">
              <w:rPr>
                <w:rFonts w:asciiTheme="minorEastAsia" w:hAnsiTheme="minorEastAsia"/>
                <w:b/>
                <w:szCs w:val="21"/>
              </w:rPr>
              <w:t>流程</w:t>
            </w:r>
          </w:p>
        </w:tc>
        <w:tc>
          <w:tcPr>
            <w:tcW w:w="5832"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1400B2">
        <w:trPr>
          <w:trHeight w:val="599"/>
          <w:jc w:val="center"/>
        </w:trPr>
        <w:tc>
          <w:tcPr>
            <w:tcW w:w="284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w:t>
            </w:r>
            <w:r w:rsidRPr="005A0DF3">
              <w:rPr>
                <w:rFonts w:asciiTheme="minorEastAsia" w:hAnsiTheme="minorEastAsia"/>
                <w:b/>
                <w:szCs w:val="21"/>
              </w:rPr>
              <w:t>需求</w:t>
            </w:r>
          </w:p>
        </w:tc>
        <w:tc>
          <w:tcPr>
            <w:tcW w:w="5832" w:type="dxa"/>
            <w:gridSpan w:val="3"/>
          </w:tcPr>
          <w:p w:rsidR="001400B2" w:rsidRPr="005A0DF3" w:rsidRDefault="001400B2" w:rsidP="001400B2">
            <w:pPr>
              <w:pStyle w:val="a6"/>
              <w:numPr>
                <w:ilvl w:val="0"/>
                <w:numId w:val="27"/>
              </w:numPr>
              <w:ind w:firstLineChars="0"/>
              <w:rPr>
                <w:rFonts w:asciiTheme="minorEastAsia" w:hAnsiTheme="minorEastAsia"/>
                <w:szCs w:val="21"/>
              </w:rPr>
            </w:pPr>
            <w:r w:rsidRPr="005A0DF3">
              <w:rPr>
                <w:rFonts w:asciiTheme="minorEastAsia" w:hAnsiTheme="minorEastAsia" w:hint="eastAsia"/>
                <w:szCs w:val="21"/>
              </w:rPr>
              <w:t>课程</w:t>
            </w:r>
            <w:r w:rsidRPr="005A0DF3">
              <w:rPr>
                <w:rFonts w:asciiTheme="minorEastAsia" w:hAnsiTheme="minorEastAsia"/>
                <w:szCs w:val="21"/>
              </w:rPr>
              <w:t>的具体信息要能得到及时的更新</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 xml:space="preserve">21 </w:t>
      </w:r>
      <w:r w:rsidRPr="005A0DF3">
        <w:rPr>
          <w:rFonts w:asciiTheme="minorEastAsia" w:hAnsiTheme="minorEastAsia"/>
          <w:szCs w:val="21"/>
        </w:rPr>
        <w:t xml:space="preserve"> </w:t>
      </w:r>
      <w:r w:rsidRPr="005A0DF3">
        <w:rPr>
          <w:rFonts w:asciiTheme="minorEastAsia" w:hAnsiTheme="minorEastAsia" w:hint="eastAsia"/>
          <w:szCs w:val="21"/>
        </w:rPr>
        <w:t>查看</w:t>
      </w:r>
      <w:r w:rsidRPr="005A0DF3">
        <w:rPr>
          <w:rFonts w:asciiTheme="minorEastAsia" w:hAnsiTheme="minorEastAsia"/>
          <w:szCs w:val="21"/>
        </w:rPr>
        <w:t>选课列表</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270"/>
        <w:gridCol w:w="2266"/>
        <w:gridCol w:w="1975"/>
      </w:tblGrid>
      <w:tr w:rsidR="005A0DF3" w:rsidRPr="005A0DF3" w:rsidTr="001400B2">
        <w:trPr>
          <w:cantSplit/>
          <w:trHeight w:val="474"/>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21</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查看</w:t>
            </w:r>
            <w:r w:rsidRPr="005A0DF3">
              <w:rPr>
                <w:rFonts w:asciiTheme="minorEastAsia" w:hAnsiTheme="minorEastAsia"/>
                <w:szCs w:val="21"/>
              </w:rPr>
              <w:t>选课列表</w:t>
            </w:r>
          </w:p>
        </w:tc>
      </w:tr>
      <w:tr w:rsidR="005A0DF3" w:rsidRPr="005A0DF3" w:rsidTr="001400B2">
        <w:trPr>
          <w:trHeight w:val="362"/>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197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，目标是方便地查看自己的选课列表</w:t>
            </w:r>
          </w:p>
        </w:tc>
      </w:tr>
      <w:tr w:rsidR="005A0DF3" w:rsidRPr="005A0DF3" w:rsidTr="001400B2">
        <w:trPr>
          <w:trHeight w:val="507"/>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选择查看自己的选课</w:t>
            </w:r>
            <w:r w:rsidRPr="005A0DF3">
              <w:rPr>
                <w:rFonts w:asciiTheme="minorEastAsia" w:hAnsiTheme="minorEastAsia" w:hint="eastAsia"/>
                <w:szCs w:val="21"/>
              </w:rPr>
              <w:t>记录</w:t>
            </w:r>
          </w:p>
        </w:tc>
      </w:tr>
      <w:tr w:rsidR="005A0DF3" w:rsidRPr="005A0DF3" w:rsidTr="001400B2">
        <w:trPr>
          <w:trHeight w:val="507"/>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583"/>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r w:rsidR="005A0DF3" w:rsidRPr="005A0DF3" w:rsidTr="001400B2">
        <w:trPr>
          <w:trHeight w:val="610"/>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B6421D">
        <w:trPr>
          <w:trHeight w:val="739"/>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28"/>
              </w:numPr>
              <w:ind w:firstLineChars="0"/>
              <w:rPr>
                <w:rFonts w:asciiTheme="minorEastAsia" w:hAnsiTheme="minorEastAsia"/>
                <w:szCs w:val="21"/>
              </w:rPr>
            </w:pPr>
            <w:r w:rsidRPr="005A0DF3">
              <w:rPr>
                <w:rFonts w:asciiTheme="minorEastAsia" w:hAnsiTheme="minorEastAsia" w:hint="eastAsia"/>
                <w:szCs w:val="21"/>
              </w:rPr>
              <w:t>学生选择</w:t>
            </w:r>
            <w:r w:rsidRPr="005A0DF3">
              <w:rPr>
                <w:rFonts w:asciiTheme="minorEastAsia" w:hAnsiTheme="minorEastAsia"/>
                <w:szCs w:val="21"/>
              </w:rPr>
              <w:t>查看自己的</w:t>
            </w:r>
            <w:r w:rsidRPr="005A0DF3">
              <w:rPr>
                <w:rFonts w:asciiTheme="minorEastAsia" w:hAnsiTheme="minorEastAsia" w:hint="eastAsia"/>
                <w:szCs w:val="21"/>
              </w:rPr>
              <w:t>选课</w:t>
            </w:r>
            <w:r w:rsidRPr="005A0DF3">
              <w:rPr>
                <w:rFonts w:asciiTheme="minorEastAsia" w:hAnsiTheme="minorEastAsia"/>
                <w:szCs w:val="21"/>
              </w:rPr>
              <w:t>记录</w:t>
            </w:r>
          </w:p>
          <w:p w:rsidR="001400B2" w:rsidRPr="005A0DF3" w:rsidRDefault="001400B2" w:rsidP="001400B2">
            <w:pPr>
              <w:pStyle w:val="a6"/>
              <w:numPr>
                <w:ilvl w:val="0"/>
                <w:numId w:val="28"/>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学生</w:t>
            </w:r>
            <w:r w:rsidRPr="005A0DF3">
              <w:rPr>
                <w:rFonts w:asciiTheme="minorEastAsia" w:hAnsiTheme="minorEastAsia" w:hint="eastAsia"/>
                <w:szCs w:val="21"/>
              </w:rPr>
              <w:t>所</w:t>
            </w:r>
            <w:r w:rsidRPr="005A0DF3">
              <w:rPr>
                <w:rFonts w:asciiTheme="minorEastAsia" w:hAnsiTheme="minorEastAsia"/>
                <w:szCs w:val="21"/>
              </w:rPr>
              <w:t>选择的所有课程，及该课程的具体信息</w:t>
            </w:r>
          </w:p>
        </w:tc>
      </w:tr>
      <w:tr w:rsidR="005A0DF3" w:rsidRPr="005A0DF3" w:rsidTr="001400B2">
        <w:trPr>
          <w:trHeight w:val="548"/>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6511" w:type="dxa"/>
            <w:gridSpan w:val="3"/>
            <w:tcBorders>
              <w:top w:val="single" w:sz="4" w:space="0" w:color="auto"/>
              <w:left w:val="single" w:sz="4" w:space="0" w:color="auto"/>
              <w:bottom w:val="single" w:sz="4" w:space="0" w:color="auto"/>
              <w:right w:val="single" w:sz="4" w:space="0" w:color="auto"/>
            </w:tcBorders>
          </w:tcPr>
          <w:p w:rsidR="00792CFA" w:rsidRPr="005A0DF3" w:rsidRDefault="00252DD9" w:rsidP="00792CFA">
            <w:pPr>
              <w:rPr>
                <w:rFonts w:asciiTheme="minorEastAsia" w:hAnsiTheme="minorEastAsia"/>
                <w:szCs w:val="21"/>
              </w:rPr>
            </w:pPr>
            <w:r w:rsidRPr="005A0DF3">
              <w:rPr>
                <w:rFonts w:asciiTheme="minorEastAsia" w:hAnsiTheme="minorEastAsia" w:hint="eastAsia"/>
                <w:szCs w:val="21"/>
              </w:rPr>
              <w:t>2a</w:t>
            </w:r>
            <w:r w:rsidRPr="005A0DF3">
              <w:rPr>
                <w:rFonts w:asciiTheme="minorEastAsia" w:hAnsiTheme="minorEastAsia"/>
                <w:szCs w:val="21"/>
              </w:rPr>
              <w:t xml:space="preserve">. </w:t>
            </w:r>
            <w:r w:rsidRPr="005A0DF3">
              <w:rPr>
                <w:rFonts w:asciiTheme="minorEastAsia" w:hAnsiTheme="minorEastAsia" w:hint="eastAsia"/>
                <w:szCs w:val="21"/>
              </w:rPr>
              <w:t>有</w:t>
            </w:r>
            <w:r w:rsidRPr="005A0DF3">
              <w:rPr>
                <w:rFonts w:asciiTheme="minorEastAsia" w:hAnsiTheme="minorEastAsia"/>
                <w:szCs w:val="21"/>
              </w:rPr>
              <w:t>两门</w:t>
            </w:r>
            <w:r w:rsidRPr="005A0DF3">
              <w:rPr>
                <w:rFonts w:asciiTheme="minorEastAsia" w:hAnsiTheme="minorEastAsia" w:hint="eastAsia"/>
                <w:szCs w:val="21"/>
              </w:rPr>
              <w:t>课程</w:t>
            </w:r>
            <w:r w:rsidRPr="005A0DF3">
              <w:rPr>
                <w:rFonts w:asciiTheme="minorEastAsia" w:hAnsiTheme="minorEastAsia"/>
                <w:szCs w:val="21"/>
              </w:rPr>
              <w:t>上门时间</w:t>
            </w:r>
            <w:r w:rsidRPr="005A0DF3">
              <w:rPr>
                <w:rFonts w:asciiTheme="minorEastAsia" w:hAnsiTheme="minorEastAsia" w:hint="eastAsia"/>
                <w:szCs w:val="21"/>
              </w:rPr>
              <w:t>重叠</w:t>
            </w:r>
            <w:r w:rsidR="00792CFA" w:rsidRPr="005A0DF3">
              <w:rPr>
                <w:rFonts w:asciiTheme="minorEastAsia" w:hAnsiTheme="minorEastAsia" w:hint="eastAsia"/>
                <w:szCs w:val="21"/>
              </w:rPr>
              <w:t>：</w:t>
            </w:r>
          </w:p>
          <w:p w:rsidR="001400B2" w:rsidRPr="005A0DF3" w:rsidRDefault="00792CFA" w:rsidP="00792CFA">
            <w:pPr>
              <w:ind w:firstLineChars="300" w:firstLine="630"/>
              <w:rPr>
                <w:rFonts w:asciiTheme="minorEastAsia" w:hAnsiTheme="minorEastAsia"/>
                <w:szCs w:val="21"/>
              </w:rPr>
            </w:pPr>
            <w:r w:rsidRPr="005A0DF3">
              <w:rPr>
                <w:rFonts w:asciiTheme="minorEastAsia" w:hAnsiTheme="minorEastAsia"/>
                <w:szCs w:val="21"/>
              </w:rPr>
              <w:t>1</w:t>
            </w:r>
            <w:r w:rsidRPr="005A0DF3">
              <w:rPr>
                <w:rFonts w:asciiTheme="minorEastAsia" w:hAnsiTheme="minorEastAsia" w:hint="eastAsia"/>
                <w:szCs w:val="21"/>
              </w:rPr>
              <w:t>．</w:t>
            </w:r>
            <w:r w:rsidR="00252DD9" w:rsidRPr="005A0DF3">
              <w:rPr>
                <w:rFonts w:asciiTheme="minorEastAsia" w:hAnsiTheme="minorEastAsia" w:hint="eastAsia"/>
                <w:szCs w:val="21"/>
              </w:rPr>
              <w:t>系统</w:t>
            </w:r>
            <w:r w:rsidR="00252DD9" w:rsidRPr="005A0DF3">
              <w:rPr>
                <w:rFonts w:asciiTheme="minorEastAsia" w:hAnsiTheme="minorEastAsia"/>
                <w:szCs w:val="21"/>
              </w:rPr>
              <w:t>提示上课时间可能</w:t>
            </w:r>
            <w:r w:rsidR="00252DD9" w:rsidRPr="005A0DF3">
              <w:rPr>
                <w:rFonts w:asciiTheme="minorEastAsia" w:hAnsiTheme="minorEastAsia" w:hint="eastAsia"/>
                <w:szCs w:val="21"/>
              </w:rPr>
              <w:t>有</w:t>
            </w:r>
            <w:r w:rsidR="00252DD9" w:rsidRPr="005A0DF3">
              <w:rPr>
                <w:rFonts w:asciiTheme="minorEastAsia" w:hAnsiTheme="minorEastAsia"/>
                <w:szCs w:val="21"/>
              </w:rPr>
              <w:t>冲突</w:t>
            </w:r>
          </w:p>
        </w:tc>
      </w:tr>
      <w:tr w:rsidR="005A0DF3" w:rsidRPr="005A0DF3" w:rsidTr="001400B2">
        <w:trPr>
          <w:trHeight w:val="522"/>
          <w:jc w:val="center"/>
        </w:trPr>
        <w:tc>
          <w:tcPr>
            <w:tcW w:w="213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651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无</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22选</w:t>
      </w:r>
      <w:r w:rsidRPr="005A0DF3">
        <w:rPr>
          <w:rFonts w:asciiTheme="minorEastAsia" w:hAnsiTheme="minorEastAsia"/>
          <w:szCs w:val="21"/>
        </w:rPr>
        <w:t>择课程</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0"/>
        <w:gridCol w:w="2270"/>
        <w:gridCol w:w="2266"/>
        <w:gridCol w:w="2258"/>
      </w:tblGrid>
      <w:tr w:rsidR="005A0DF3" w:rsidRPr="005A0DF3" w:rsidTr="001400B2">
        <w:trPr>
          <w:cantSplit/>
          <w:trHeight w:val="474"/>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22</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选</w:t>
            </w:r>
            <w:r w:rsidRPr="005A0DF3">
              <w:rPr>
                <w:rFonts w:asciiTheme="minorEastAsia" w:hAnsiTheme="minorEastAsia"/>
                <w:szCs w:val="21"/>
              </w:rPr>
              <w:t>择课程</w:t>
            </w:r>
          </w:p>
        </w:tc>
      </w:tr>
      <w:tr w:rsidR="005A0DF3" w:rsidRPr="005A0DF3" w:rsidTr="001400B2">
        <w:trPr>
          <w:trHeight w:val="362"/>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一次更新</w:t>
            </w:r>
            <w:r w:rsidRPr="005A0DF3">
              <w:rPr>
                <w:rFonts w:asciiTheme="minorEastAsia" w:hAnsiTheme="minorEastAsia" w:hint="eastAsia"/>
                <w:b/>
                <w:szCs w:val="21"/>
              </w:rPr>
              <w:t>者</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w:t>
            </w:r>
            <w:r w:rsidRPr="005A0DF3">
              <w:rPr>
                <w:rFonts w:asciiTheme="minorEastAsia" w:hAnsiTheme="minorEastAsia"/>
                <w:b/>
                <w:szCs w:val="21"/>
              </w:rPr>
              <w:t>日期</w:t>
            </w:r>
          </w:p>
        </w:tc>
        <w:tc>
          <w:tcPr>
            <w:tcW w:w="2270" w:type="dxa"/>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w:t>
            </w:r>
            <w:r w:rsidRPr="005A0DF3">
              <w:rPr>
                <w:rFonts w:asciiTheme="minorEastAsia" w:hAnsiTheme="minorEastAsia"/>
                <w:b/>
                <w:szCs w:val="21"/>
              </w:rPr>
              <w:t>更新日期</w:t>
            </w:r>
          </w:p>
        </w:tc>
        <w:tc>
          <w:tcPr>
            <w:tcW w:w="2258" w:type="dxa"/>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w:t>
            </w:r>
            <w:r w:rsidRPr="005A0DF3">
              <w:rPr>
                <w:rFonts w:asciiTheme="minorEastAsia" w:hAnsiTheme="minorEastAsia"/>
                <w:b/>
                <w:szCs w:val="21"/>
              </w:rPr>
              <w:t>者</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w:t>
            </w:r>
            <w:r w:rsidRPr="005A0DF3">
              <w:rPr>
                <w:rFonts w:asciiTheme="minorEastAsia" w:hAnsiTheme="minorEastAsia" w:hint="eastAsia"/>
                <w:szCs w:val="21"/>
              </w:rPr>
              <w:t>目标</w:t>
            </w:r>
            <w:r w:rsidRPr="005A0DF3">
              <w:rPr>
                <w:rFonts w:asciiTheme="minorEastAsia" w:hAnsiTheme="minorEastAsia"/>
                <w:szCs w:val="21"/>
              </w:rPr>
              <w:t>是快速地完成选择课程</w:t>
            </w:r>
          </w:p>
        </w:tc>
      </w:tr>
      <w:tr w:rsidR="005A0DF3" w:rsidRPr="005A0DF3" w:rsidTr="001400B2">
        <w:trPr>
          <w:trHeight w:val="507"/>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w:t>
            </w:r>
            <w:r w:rsidRPr="005A0DF3">
              <w:rPr>
                <w:rFonts w:asciiTheme="minorEastAsia" w:hAnsiTheme="minorEastAsia"/>
                <w:b/>
                <w:szCs w:val="21"/>
              </w:rPr>
              <w:t>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需要选择课程</w:t>
            </w:r>
          </w:p>
        </w:tc>
      </w:tr>
      <w:tr w:rsidR="005A0DF3" w:rsidRPr="005A0DF3" w:rsidTr="001400B2">
        <w:trPr>
          <w:trHeight w:val="507"/>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w:t>
            </w:r>
            <w:r w:rsidRPr="005A0DF3">
              <w:rPr>
                <w:rFonts w:asciiTheme="minorEastAsia" w:hAnsiTheme="minorEastAsia"/>
                <w:b/>
                <w:szCs w:val="21"/>
              </w:rPr>
              <w:t>置条件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724"/>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w:t>
            </w:r>
            <w:r w:rsidRPr="005A0DF3">
              <w:rPr>
                <w:rFonts w:asciiTheme="minorEastAsia" w:hAnsiTheme="minorEastAsia"/>
                <w:b/>
                <w:szCs w:val="21"/>
              </w:rPr>
              <w:t>条件</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存储</w:t>
            </w:r>
            <w:r w:rsidRPr="005A0DF3">
              <w:rPr>
                <w:rFonts w:asciiTheme="minorEastAsia" w:hAnsiTheme="minorEastAsia"/>
                <w:szCs w:val="21"/>
              </w:rPr>
              <w:t>学生选课</w:t>
            </w:r>
            <w:r w:rsidRPr="005A0DF3">
              <w:rPr>
                <w:rFonts w:asciiTheme="minorEastAsia" w:hAnsiTheme="minorEastAsia" w:hint="eastAsia"/>
                <w:szCs w:val="21"/>
              </w:rPr>
              <w:t>记录</w:t>
            </w:r>
            <w:r w:rsidRPr="005A0DF3">
              <w:rPr>
                <w:rFonts w:asciiTheme="minorEastAsia" w:hAnsiTheme="minorEastAsia"/>
                <w:szCs w:val="21"/>
              </w:rPr>
              <w:t>，包括学生</w:t>
            </w:r>
            <w:r w:rsidRPr="005A0DF3">
              <w:rPr>
                <w:rFonts w:asciiTheme="minorEastAsia" w:hAnsiTheme="minorEastAsia" w:hint="eastAsia"/>
                <w:szCs w:val="21"/>
              </w:rPr>
              <w:t>信息</w:t>
            </w:r>
            <w:r w:rsidRPr="005A0DF3">
              <w:rPr>
                <w:rFonts w:asciiTheme="minorEastAsia" w:hAnsiTheme="minorEastAsia"/>
                <w:szCs w:val="21"/>
              </w:rPr>
              <w:t>，课程信息；更</w:t>
            </w:r>
            <w:r w:rsidRPr="005A0DF3">
              <w:rPr>
                <w:rFonts w:asciiTheme="minorEastAsia" w:hAnsiTheme="minorEastAsia" w:hint="eastAsia"/>
                <w:szCs w:val="21"/>
              </w:rPr>
              <w:t>新</w:t>
            </w:r>
            <w:r w:rsidRPr="005A0DF3">
              <w:rPr>
                <w:rFonts w:asciiTheme="minorEastAsia" w:hAnsiTheme="minorEastAsia"/>
                <w:szCs w:val="21"/>
              </w:rPr>
              <w:t>该</w:t>
            </w:r>
            <w:r w:rsidRPr="005A0DF3">
              <w:rPr>
                <w:rFonts w:asciiTheme="minorEastAsia" w:hAnsiTheme="minorEastAsia" w:hint="eastAsia"/>
                <w:szCs w:val="21"/>
              </w:rPr>
              <w:t>课程</w:t>
            </w:r>
            <w:r w:rsidRPr="005A0DF3">
              <w:rPr>
                <w:rFonts w:asciiTheme="minorEastAsia" w:hAnsiTheme="minorEastAsia"/>
                <w:szCs w:val="21"/>
              </w:rPr>
              <w:t>已选</w:t>
            </w:r>
            <w:r w:rsidRPr="005A0DF3">
              <w:rPr>
                <w:rFonts w:asciiTheme="minorEastAsia" w:hAnsiTheme="minorEastAsia" w:hint="eastAsia"/>
                <w:szCs w:val="21"/>
              </w:rPr>
              <w:t>人数</w:t>
            </w:r>
          </w:p>
        </w:tc>
      </w:tr>
      <w:tr w:rsidR="005A0DF3" w:rsidRPr="005A0DF3" w:rsidTr="001400B2">
        <w:trPr>
          <w:trHeight w:val="610"/>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w:t>
            </w:r>
            <w:r w:rsidRPr="005A0DF3">
              <w:rPr>
                <w:rFonts w:asciiTheme="minorEastAsia" w:hAnsiTheme="minorEastAsia"/>
                <w:b/>
                <w:szCs w:val="21"/>
              </w:rPr>
              <w:t>级</w:t>
            </w:r>
          </w:p>
        </w:tc>
        <w:tc>
          <w:tcPr>
            <w:tcW w:w="6794" w:type="dxa"/>
            <w:gridSpan w:val="3"/>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高</w:t>
            </w:r>
          </w:p>
        </w:tc>
      </w:tr>
      <w:tr w:rsidR="005A0DF3" w:rsidRPr="005A0DF3" w:rsidTr="001400B2">
        <w:trPr>
          <w:trHeight w:val="1936"/>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w:t>
            </w:r>
            <w:r w:rsidRPr="005A0DF3">
              <w:rPr>
                <w:rFonts w:asciiTheme="minorEastAsia" w:hAnsiTheme="minorEastAsia"/>
                <w:b/>
                <w:szCs w:val="21"/>
              </w:rPr>
              <w:t>流程</w:t>
            </w:r>
          </w:p>
        </w:tc>
        <w:tc>
          <w:tcPr>
            <w:tcW w:w="6794" w:type="dxa"/>
            <w:gridSpan w:val="3"/>
          </w:tcPr>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选择想选的课程</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生成选课列表</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提交选课列表</w:t>
            </w:r>
          </w:p>
          <w:p w:rsidR="00252DD9" w:rsidRPr="005A0DF3" w:rsidRDefault="00252DD9"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提示学生进行确认</w:t>
            </w:r>
          </w:p>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确认选课信息</w:t>
            </w:r>
          </w:p>
          <w:p w:rsidR="001400B2" w:rsidRPr="005A0DF3" w:rsidRDefault="001400B2" w:rsidP="001400B2">
            <w:pPr>
              <w:pStyle w:val="a6"/>
              <w:numPr>
                <w:ilvl w:val="0"/>
                <w:numId w:val="29"/>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w:t>
            </w:r>
            <w:r w:rsidRPr="005A0DF3">
              <w:rPr>
                <w:rFonts w:asciiTheme="minorEastAsia" w:hAnsiTheme="minorEastAsia" w:hint="eastAsia"/>
                <w:szCs w:val="21"/>
              </w:rPr>
              <w:t>选课</w:t>
            </w:r>
            <w:r w:rsidRPr="005A0DF3">
              <w:rPr>
                <w:rFonts w:asciiTheme="minorEastAsia" w:hAnsiTheme="minorEastAsia"/>
                <w:szCs w:val="21"/>
              </w:rPr>
              <w:t>成功，存储选课记录，更新该</w:t>
            </w:r>
            <w:r w:rsidRPr="005A0DF3">
              <w:rPr>
                <w:rFonts w:asciiTheme="minorEastAsia" w:hAnsiTheme="minorEastAsia" w:hint="eastAsia"/>
                <w:szCs w:val="21"/>
              </w:rPr>
              <w:t>课程</w:t>
            </w:r>
            <w:r w:rsidRPr="005A0DF3">
              <w:rPr>
                <w:rFonts w:asciiTheme="minorEastAsia" w:hAnsiTheme="minorEastAsia"/>
                <w:szCs w:val="21"/>
              </w:rPr>
              <w:t>已选</w:t>
            </w:r>
            <w:r w:rsidRPr="005A0DF3">
              <w:rPr>
                <w:rFonts w:asciiTheme="minorEastAsia" w:hAnsiTheme="minorEastAsia" w:hint="eastAsia"/>
                <w:szCs w:val="21"/>
              </w:rPr>
              <w:t>人数</w:t>
            </w:r>
          </w:p>
        </w:tc>
      </w:tr>
      <w:tr w:rsidR="005A0DF3" w:rsidRPr="005A0DF3" w:rsidTr="00B6421D">
        <w:trPr>
          <w:trHeight w:val="1419"/>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w:t>
            </w:r>
            <w:r w:rsidRPr="005A0DF3">
              <w:rPr>
                <w:rFonts w:asciiTheme="minorEastAsia" w:hAnsiTheme="minorEastAsia"/>
                <w:b/>
                <w:szCs w:val="21"/>
              </w:rPr>
              <w:t>流程</w:t>
            </w:r>
          </w:p>
        </w:tc>
        <w:tc>
          <w:tcPr>
            <w:tcW w:w="6794" w:type="dxa"/>
            <w:gridSpan w:val="3"/>
          </w:tcPr>
          <w:p w:rsidR="001400B2" w:rsidRPr="005A0DF3" w:rsidRDefault="00252DD9" w:rsidP="001D69B7">
            <w:pPr>
              <w:rPr>
                <w:rFonts w:asciiTheme="minorEastAsia" w:hAnsiTheme="minorEastAsia"/>
                <w:szCs w:val="21"/>
              </w:rPr>
            </w:pPr>
            <w:r w:rsidRPr="005A0DF3">
              <w:rPr>
                <w:rFonts w:asciiTheme="minorEastAsia" w:hAnsiTheme="minorEastAsia"/>
                <w:szCs w:val="21"/>
              </w:rPr>
              <w:t>2</w:t>
            </w:r>
            <w:r w:rsidR="001400B2" w:rsidRPr="005A0DF3">
              <w:rPr>
                <w:rFonts w:asciiTheme="minorEastAsia" w:hAnsiTheme="minorEastAsia"/>
                <w:szCs w:val="21"/>
              </w:rPr>
              <w:t>a</w:t>
            </w:r>
            <w:r w:rsidR="001400B2" w:rsidRPr="005A0DF3">
              <w:rPr>
                <w:rFonts w:asciiTheme="minorEastAsia" w:hAnsiTheme="minorEastAsia" w:hint="eastAsia"/>
                <w:szCs w:val="21"/>
              </w:rPr>
              <w:t>． 选</w:t>
            </w:r>
            <w:r w:rsidRPr="005A0DF3">
              <w:rPr>
                <w:rFonts w:asciiTheme="minorEastAsia" w:hAnsiTheme="minorEastAsia"/>
                <w:szCs w:val="21"/>
              </w:rPr>
              <w:t>课</w:t>
            </w:r>
            <w:r w:rsidRPr="005A0DF3">
              <w:rPr>
                <w:rFonts w:asciiTheme="minorEastAsia" w:hAnsiTheme="minorEastAsia" w:hint="eastAsia"/>
                <w:szCs w:val="21"/>
              </w:rPr>
              <w:t>信息</w:t>
            </w:r>
            <w:r w:rsidR="001400B2" w:rsidRPr="005A0DF3">
              <w:rPr>
                <w:rFonts w:asciiTheme="minorEastAsia" w:hAnsiTheme="minorEastAsia"/>
                <w:szCs w:val="21"/>
              </w:rPr>
              <w:t>不合法</w:t>
            </w:r>
            <w:r w:rsidR="001400B2" w:rsidRPr="005A0DF3">
              <w:rPr>
                <w:rFonts w:asciiTheme="minorEastAsia" w:hAnsiTheme="minorEastAsia" w:hint="eastAsia"/>
                <w:szCs w:val="21"/>
              </w:rPr>
              <w:t>，</w:t>
            </w:r>
            <w:r w:rsidR="001400B2" w:rsidRPr="005A0DF3">
              <w:rPr>
                <w:rFonts w:asciiTheme="minorEastAsia" w:hAnsiTheme="minorEastAsia"/>
                <w:szCs w:val="21"/>
              </w:rPr>
              <w:t>如与必修课</w:t>
            </w:r>
            <w:r w:rsidR="001400B2" w:rsidRPr="005A0DF3">
              <w:rPr>
                <w:rFonts w:asciiTheme="minorEastAsia" w:hAnsiTheme="minorEastAsia" w:hint="eastAsia"/>
                <w:szCs w:val="21"/>
              </w:rPr>
              <w:t>时间</w:t>
            </w:r>
            <w:r w:rsidR="001400B2" w:rsidRPr="005A0DF3">
              <w:rPr>
                <w:rFonts w:asciiTheme="minorEastAsia" w:hAnsiTheme="minorEastAsia"/>
                <w:szCs w:val="21"/>
              </w:rPr>
              <w:t>发生冲突：</w:t>
            </w:r>
          </w:p>
          <w:p w:rsidR="001400B2" w:rsidRPr="005A0DF3" w:rsidRDefault="001400B2" w:rsidP="00252DD9">
            <w:pPr>
              <w:pStyle w:val="a6"/>
              <w:numPr>
                <w:ilvl w:val="0"/>
                <w:numId w:val="31"/>
              </w:numPr>
              <w:ind w:firstLineChars="0"/>
              <w:rPr>
                <w:rFonts w:asciiTheme="minorEastAsia" w:hAnsiTheme="minorEastAsia"/>
                <w:szCs w:val="21"/>
              </w:rPr>
            </w:pPr>
            <w:r w:rsidRPr="005A0DF3">
              <w:rPr>
                <w:rFonts w:asciiTheme="minorEastAsia" w:hAnsiTheme="minorEastAsia" w:hint="eastAsia"/>
                <w:szCs w:val="21"/>
              </w:rPr>
              <w:t xml:space="preserve"> 系统</w:t>
            </w:r>
            <w:r w:rsidRPr="005A0DF3">
              <w:rPr>
                <w:rFonts w:asciiTheme="minorEastAsia" w:hAnsiTheme="minorEastAsia"/>
                <w:szCs w:val="21"/>
              </w:rPr>
              <w:t>提示选课失败及失败原因</w:t>
            </w:r>
          </w:p>
          <w:p w:rsidR="00252DD9" w:rsidRPr="005A0DF3" w:rsidRDefault="00252DD9" w:rsidP="00252DD9">
            <w:pPr>
              <w:rPr>
                <w:rFonts w:asciiTheme="minorEastAsia" w:hAnsiTheme="minorEastAsia"/>
                <w:szCs w:val="21"/>
              </w:rPr>
            </w:pPr>
            <w:r w:rsidRPr="005A0DF3">
              <w:rPr>
                <w:rFonts w:asciiTheme="minorEastAsia" w:hAnsiTheme="minorEastAsia"/>
                <w:szCs w:val="21"/>
              </w:rPr>
              <w:t>4a</w:t>
            </w:r>
            <w:r w:rsidRPr="005A0DF3">
              <w:rPr>
                <w:rFonts w:asciiTheme="minorEastAsia" w:hAnsiTheme="minorEastAsia" w:hint="eastAsia"/>
                <w:szCs w:val="21"/>
              </w:rPr>
              <w:t xml:space="preserve">. </w:t>
            </w:r>
            <w:r w:rsidRPr="005A0DF3">
              <w:rPr>
                <w:rFonts w:asciiTheme="minorEastAsia" w:hAnsiTheme="minorEastAsia"/>
                <w:szCs w:val="21"/>
              </w:rPr>
              <w:t xml:space="preserve"> </w:t>
            </w:r>
            <w:r w:rsidRPr="005A0DF3">
              <w:rPr>
                <w:rFonts w:asciiTheme="minorEastAsia" w:hAnsiTheme="minorEastAsia" w:hint="eastAsia"/>
                <w:szCs w:val="21"/>
              </w:rPr>
              <w:t>学生</w:t>
            </w:r>
            <w:r w:rsidR="009010D9" w:rsidRPr="005A0DF3">
              <w:rPr>
                <w:rFonts w:asciiTheme="minorEastAsia" w:hAnsiTheme="minorEastAsia" w:hint="eastAsia"/>
                <w:szCs w:val="21"/>
              </w:rPr>
              <w:t>取消</w:t>
            </w:r>
            <w:r w:rsidRPr="005A0DF3">
              <w:rPr>
                <w:rFonts w:asciiTheme="minorEastAsia" w:hAnsiTheme="minorEastAsia"/>
                <w:szCs w:val="21"/>
              </w:rPr>
              <w:t>选</w:t>
            </w:r>
            <w:r w:rsidRPr="005A0DF3">
              <w:rPr>
                <w:rFonts w:asciiTheme="minorEastAsia" w:hAnsiTheme="minorEastAsia" w:hint="eastAsia"/>
                <w:szCs w:val="21"/>
              </w:rPr>
              <w:t>择</w:t>
            </w:r>
            <w:r w:rsidRPr="005A0DF3">
              <w:rPr>
                <w:rFonts w:asciiTheme="minorEastAsia" w:hAnsiTheme="minorEastAsia"/>
                <w:szCs w:val="21"/>
              </w:rPr>
              <w:t>该课程：</w:t>
            </w:r>
          </w:p>
          <w:p w:rsidR="00252DD9" w:rsidRPr="005A0DF3" w:rsidRDefault="00252DD9" w:rsidP="009010D9">
            <w:pPr>
              <w:pStyle w:val="a6"/>
              <w:numPr>
                <w:ilvl w:val="0"/>
                <w:numId w:val="31"/>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返回课程列表</w:t>
            </w:r>
          </w:p>
        </w:tc>
      </w:tr>
      <w:tr w:rsidR="005A0DF3" w:rsidRPr="005A0DF3" w:rsidTr="001400B2">
        <w:trPr>
          <w:trHeight w:val="712"/>
          <w:jc w:val="center"/>
        </w:trPr>
        <w:tc>
          <w:tcPr>
            <w:tcW w:w="1990" w:type="dxa"/>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w:t>
            </w:r>
            <w:r w:rsidRPr="005A0DF3">
              <w:rPr>
                <w:rFonts w:asciiTheme="minorEastAsia" w:hAnsiTheme="minorEastAsia"/>
                <w:b/>
                <w:szCs w:val="21"/>
              </w:rPr>
              <w:t>需求</w:t>
            </w:r>
          </w:p>
        </w:tc>
        <w:tc>
          <w:tcPr>
            <w:tcW w:w="6794" w:type="dxa"/>
            <w:gridSpan w:val="3"/>
          </w:tcPr>
          <w:p w:rsidR="001400B2" w:rsidRPr="005A0DF3" w:rsidRDefault="001400B2" w:rsidP="001400B2">
            <w:pPr>
              <w:pStyle w:val="a6"/>
              <w:numPr>
                <w:ilvl w:val="0"/>
                <w:numId w:val="32"/>
              </w:numPr>
              <w:ind w:firstLineChars="0"/>
              <w:rPr>
                <w:rFonts w:asciiTheme="minorEastAsia" w:hAnsiTheme="minorEastAsia"/>
                <w:szCs w:val="21"/>
              </w:rPr>
            </w:pPr>
            <w:r w:rsidRPr="005A0DF3">
              <w:rPr>
                <w:rFonts w:asciiTheme="minorEastAsia" w:hAnsiTheme="minorEastAsia" w:hint="eastAsia"/>
                <w:szCs w:val="21"/>
              </w:rPr>
              <w:t>要</w:t>
            </w:r>
            <w:r w:rsidRPr="005A0DF3">
              <w:rPr>
                <w:rFonts w:asciiTheme="minorEastAsia" w:hAnsiTheme="minorEastAsia"/>
                <w:szCs w:val="21"/>
              </w:rPr>
              <w:t>能有效</w:t>
            </w:r>
            <w:r w:rsidRPr="005A0DF3">
              <w:rPr>
                <w:rFonts w:asciiTheme="minorEastAsia" w:hAnsiTheme="minorEastAsia" w:hint="eastAsia"/>
                <w:szCs w:val="21"/>
              </w:rPr>
              <w:t>判断选</w:t>
            </w:r>
            <w:r w:rsidRPr="005A0DF3">
              <w:rPr>
                <w:rFonts w:asciiTheme="minorEastAsia" w:hAnsiTheme="minorEastAsia"/>
                <w:szCs w:val="21"/>
              </w:rPr>
              <w:t>课</w:t>
            </w:r>
            <w:r w:rsidRPr="005A0DF3">
              <w:rPr>
                <w:rFonts w:asciiTheme="minorEastAsia" w:hAnsiTheme="minorEastAsia" w:hint="eastAsia"/>
                <w:szCs w:val="21"/>
              </w:rPr>
              <w:t>信息</w:t>
            </w:r>
            <w:r w:rsidRPr="005A0DF3">
              <w:rPr>
                <w:rFonts w:asciiTheme="minorEastAsia" w:hAnsiTheme="minorEastAsia"/>
                <w:szCs w:val="21"/>
              </w:rPr>
              <w:t>有效性，并且快速响应选课请求</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D69B7">
      <w:pPr>
        <w:ind w:firstLineChars="50" w:firstLine="105"/>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23退</w:t>
      </w:r>
      <w:r w:rsidRPr="005A0DF3">
        <w:rPr>
          <w:rFonts w:asciiTheme="minorEastAsia" w:hAnsiTheme="minorEastAsia"/>
          <w:szCs w:val="21"/>
        </w:rPr>
        <w:t>选课程</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270"/>
        <w:gridCol w:w="2266"/>
        <w:gridCol w:w="2541"/>
      </w:tblGrid>
      <w:tr w:rsidR="005A0DF3" w:rsidRPr="005A0DF3" w:rsidTr="00B6421D">
        <w:trPr>
          <w:cantSplit/>
          <w:trHeight w:val="474"/>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23</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退</w:t>
            </w:r>
            <w:r w:rsidRPr="005A0DF3">
              <w:rPr>
                <w:rFonts w:asciiTheme="minorEastAsia" w:hAnsiTheme="minorEastAsia"/>
                <w:szCs w:val="21"/>
              </w:rPr>
              <w:t>选课程</w:t>
            </w:r>
          </w:p>
        </w:tc>
      </w:tr>
      <w:tr w:rsidR="005A0DF3" w:rsidRPr="005A0DF3" w:rsidTr="00B6421D">
        <w:trPr>
          <w:trHeight w:val="362"/>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B6421D">
        <w:trPr>
          <w:trHeight w:val="405"/>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541"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B6421D">
        <w:trPr>
          <w:trHeight w:val="448"/>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，目标是方便地让学生退选课程</w:t>
            </w:r>
          </w:p>
        </w:tc>
      </w:tr>
      <w:tr w:rsidR="005A0DF3" w:rsidRPr="005A0DF3" w:rsidTr="00B6421D">
        <w:trPr>
          <w:trHeight w:val="507"/>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选择退选课程</w:t>
            </w:r>
          </w:p>
        </w:tc>
      </w:tr>
      <w:tr w:rsidR="005A0DF3" w:rsidRPr="005A0DF3" w:rsidTr="00B6421D">
        <w:trPr>
          <w:trHeight w:val="507"/>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w:t>
            </w:r>
            <w:r w:rsidRPr="005A0DF3">
              <w:rPr>
                <w:rFonts w:asciiTheme="minorEastAsia" w:hAnsiTheme="minorEastAsia" w:hint="eastAsia"/>
                <w:szCs w:val="21"/>
              </w:rPr>
              <w:t>成功</w:t>
            </w:r>
            <w:r w:rsidRPr="005A0DF3">
              <w:rPr>
                <w:rFonts w:asciiTheme="minorEastAsia" w:hAnsiTheme="minorEastAsia"/>
                <w:szCs w:val="21"/>
              </w:rPr>
              <w:t>登录</w:t>
            </w:r>
          </w:p>
        </w:tc>
      </w:tr>
      <w:tr w:rsidR="005A0DF3" w:rsidRPr="005A0DF3" w:rsidTr="00B6421D">
        <w:trPr>
          <w:trHeight w:val="724"/>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lastRenderedPageBreak/>
              <w:t>后置条件</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存储退选记录，</w:t>
            </w:r>
            <w:r w:rsidRPr="005A0DF3">
              <w:rPr>
                <w:rFonts w:asciiTheme="minorEastAsia" w:hAnsiTheme="minorEastAsia" w:hint="eastAsia"/>
                <w:szCs w:val="21"/>
              </w:rPr>
              <w:t>删</w:t>
            </w:r>
            <w:r w:rsidRPr="005A0DF3">
              <w:rPr>
                <w:rFonts w:asciiTheme="minorEastAsia" w:hAnsiTheme="minorEastAsia"/>
                <w:szCs w:val="21"/>
              </w:rPr>
              <w:t>除该条选课记录，更新学生的</w:t>
            </w:r>
            <w:r w:rsidRPr="005A0DF3">
              <w:rPr>
                <w:rFonts w:asciiTheme="minorEastAsia" w:hAnsiTheme="minorEastAsia" w:hint="eastAsia"/>
                <w:szCs w:val="21"/>
              </w:rPr>
              <w:t>选课</w:t>
            </w:r>
            <w:r w:rsidRPr="005A0DF3">
              <w:rPr>
                <w:rFonts w:asciiTheme="minorEastAsia" w:hAnsiTheme="minorEastAsia"/>
                <w:szCs w:val="21"/>
              </w:rPr>
              <w:t>列表</w:t>
            </w:r>
            <w:r w:rsidRPr="005A0DF3">
              <w:rPr>
                <w:rFonts w:asciiTheme="minorEastAsia" w:hAnsiTheme="minorEastAsia" w:hint="eastAsia"/>
                <w:szCs w:val="21"/>
              </w:rPr>
              <w:t>，</w:t>
            </w:r>
            <w:r w:rsidRPr="005A0DF3">
              <w:rPr>
                <w:rFonts w:asciiTheme="minorEastAsia" w:hAnsiTheme="minorEastAsia"/>
                <w:szCs w:val="21"/>
              </w:rPr>
              <w:t>更新选择该课程的人数</w:t>
            </w:r>
          </w:p>
        </w:tc>
      </w:tr>
      <w:tr w:rsidR="005A0DF3" w:rsidRPr="005A0DF3" w:rsidTr="00B6421D">
        <w:trPr>
          <w:trHeight w:val="610"/>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高</w:t>
            </w:r>
          </w:p>
        </w:tc>
      </w:tr>
      <w:tr w:rsidR="005A0DF3" w:rsidRPr="005A0DF3" w:rsidTr="00B6421D">
        <w:trPr>
          <w:trHeight w:val="1936"/>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选择一条选课记录，选择退选该课程</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提示学生确认退选信息</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确定退选</w:t>
            </w:r>
          </w:p>
          <w:p w:rsidR="001400B2" w:rsidRPr="005A0DF3" w:rsidRDefault="001400B2" w:rsidP="001400B2">
            <w:pPr>
              <w:pStyle w:val="a6"/>
              <w:numPr>
                <w:ilvl w:val="0"/>
                <w:numId w:val="33"/>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提示退选成功，</w:t>
            </w:r>
            <w:r w:rsidRPr="005A0DF3">
              <w:rPr>
                <w:rFonts w:asciiTheme="minorEastAsia" w:hAnsiTheme="minorEastAsia" w:hint="eastAsia"/>
                <w:szCs w:val="21"/>
              </w:rPr>
              <w:t>存储</w:t>
            </w:r>
            <w:r w:rsidRPr="005A0DF3">
              <w:rPr>
                <w:rFonts w:asciiTheme="minorEastAsia" w:hAnsiTheme="minorEastAsia"/>
                <w:szCs w:val="21"/>
              </w:rPr>
              <w:t>退选</w:t>
            </w:r>
            <w:r w:rsidRPr="005A0DF3">
              <w:rPr>
                <w:rFonts w:asciiTheme="minorEastAsia" w:hAnsiTheme="minorEastAsia" w:hint="eastAsia"/>
                <w:szCs w:val="21"/>
              </w:rPr>
              <w:t>记录</w:t>
            </w:r>
            <w:r w:rsidRPr="005A0DF3">
              <w:rPr>
                <w:rFonts w:asciiTheme="minorEastAsia" w:hAnsiTheme="minorEastAsia"/>
                <w:szCs w:val="21"/>
              </w:rPr>
              <w:t>，</w:t>
            </w:r>
            <w:r w:rsidRPr="005A0DF3">
              <w:rPr>
                <w:rFonts w:asciiTheme="minorEastAsia" w:hAnsiTheme="minorEastAsia" w:hint="eastAsia"/>
                <w:szCs w:val="21"/>
              </w:rPr>
              <w:t>删</w:t>
            </w:r>
            <w:r w:rsidRPr="005A0DF3">
              <w:rPr>
                <w:rFonts w:asciiTheme="minorEastAsia" w:hAnsiTheme="minorEastAsia"/>
                <w:szCs w:val="21"/>
              </w:rPr>
              <w:t>除该条选课记录，更新学生的</w:t>
            </w:r>
            <w:r w:rsidRPr="005A0DF3">
              <w:rPr>
                <w:rFonts w:asciiTheme="minorEastAsia" w:hAnsiTheme="minorEastAsia" w:hint="eastAsia"/>
                <w:szCs w:val="21"/>
              </w:rPr>
              <w:t>选课</w:t>
            </w:r>
            <w:r w:rsidRPr="005A0DF3">
              <w:rPr>
                <w:rFonts w:asciiTheme="minorEastAsia" w:hAnsiTheme="minorEastAsia"/>
                <w:szCs w:val="21"/>
              </w:rPr>
              <w:t>列表</w:t>
            </w:r>
            <w:r w:rsidRPr="005A0DF3">
              <w:rPr>
                <w:rFonts w:asciiTheme="minorEastAsia" w:hAnsiTheme="minorEastAsia" w:hint="eastAsia"/>
                <w:szCs w:val="21"/>
              </w:rPr>
              <w:t>，</w:t>
            </w:r>
            <w:r w:rsidRPr="005A0DF3">
              <w:rPr>
                <w:rFonts w:asciiTheme="minorEastAsia" w:hAnsiTheme="minorEastAsia"/>
                <w:szCs w:val="21"/>
              </w:rPr>
              <w:t>更新选择该课程的人数</w:t>
            </w:r>
          </w:p>
        </w:tc>
      </w:tr>
      <w:tr w:rsidR="005A0DF3" w:rsidRPr="005A0DF3" w:rsidTr="00252DD9">
        <w:trPr>
          <w:trHeight w:val="1485"/>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1</w:t>
            </w:r>
            <w:r w:rsidRPr="005A0DF3">
              <w:rPr>
                <w:rFonts w:asciiTheme="minorEastAsia" w:hAnsiTheme="minorEastAsia"/>
                <w:szCs w:val="21"/>
              </w:rPr>
              <w:t xml:space="preserve">a.  </w:t>
            </w:r>
            <w:r w:rsidRPr="005A0DF3">
              <w:rPr>
                <w:rFonts w:asciiTheme="minorEastAsia" w:hAnsiTheme="minorEastAsia" w:hint="eastAsia"/>
                <w:szCs w:val="21"/>
              </w:rPr>
              <w:t>学生</w:t>
            </w:r>
            <w:r w:rsidRPr="005A0DF3">
              <w:rPr>
                <w:rFonts w:asciiTheme="minorEastAsia" w:hAnsiTheme="minorEastAsia"/>
                <w:szCs w:val="21"/>
              </w:rPr>
              <w:t>想要退选必修课</w:t>
            </w:r>
            <w:r w:rsidRPr="005A0DF3">
              <w:rPr>
                <w:rFonts w:asciiTheme="minorEastAsia" w:hAnsiTheme="minorEastAsia" w:hint="eastAsia"/>
                <w:szCs w:val="21"/>
              </w:rPr>
              <w:t>程</w:t>
            </w:r>
            <w:r w:rsidRPr="005A0DF3">
              <w:rPr>
                <w:rFonts w:asciiTheme="minorEastAsia" w:hAnsiTheme="minorEastAsia"/>
                <w:szCs w:val="21"/>
              </w:rPr>
              <w:t>：</w:t>
            </w:r>
          </w:p>
          <w:p w:rsidR="001400B2" w:rsidRPr="005A0DF3" w:rsidRDefault="001400B2" w:rsidP="001400B2">
            <w:pPr>
              <w:pStyle w:val="a6"/>
              <w:numPr>
                <w:ilvl w:val="0"/>
                <w:numId w:val="34"/>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不</w:t>
            </w:r>
            <w:r w:rsidRPr="005A0DF3">
              <w:rPr>
                <w:rFonts w:asciiTheme="minorEastAsia" w:hAnsiTheme="minorEastAsia" w:hint="eastAsia"/>
                <w:szCs w:val="21"/>
              </w:rPr>
              <w:t>给予</w:t>
            </w:r>
            <w:r w:rsidRPr="005A0DF3">
              <w:rPr>
                <w:rFonts w:asciiTheme="minorEastAsia" w:hAnsiTheme="minorEastAsia"/>
                <w:szCs w:val="21"/>
              </w:rPr>
              <w:t>学生退选必修课程的权限</w:t>
            </w:r>
          </w:p>
          <w:p w:rsidR="001400B2" w:rsidRPr="005A0DF3" w:rsidRDefault="001400B2" w:rsidP="001D69B7">
            <w:pPr>
              <w:rPr>
                <w:rFonts w:asciiTheme="minorEastAsia" w:hAnsiTheme="minorEastAsia"/>
                <w:szCs w:val="21"/>
              </w:rPr>
            </w:pPr>
            <w:r w:rsidRPr="005A0DF3">
              <w:rPr>
                <w:rFonts w:asciiTheme="minorEastAsia" w:hAnsiTheme="minorEastAsia"/>
                <w:szCs w:val="21"/>
              </w:rPr>
              <w:t xml:space="preserve">3a.  </w:t>
            </w:r>
            <w:r w:rsidRPr="005A0DF3">
              <w:rPr>
                <w:rFonts w:asciiTheme="minorEastAsia" w:hAnsiTheme="minorEastAsia" w:hint="eastAsia"/>
                <w:szCs w:val="21"/>
              </w:rPr>
              <w:t>学生</w:t>
            </w:r>
            <w:r w:rsidRPr="005A0DF3">
              <w:rPr>
                <w:rFonts w:asciiTheme="minorEastAsia" w:hAnsiTheme="minorEastAsia"/>
                <w:szCs w:val="21"/>
              </w:rPr>
              <w:t>取消退选请求：</w:t>
            </w:r>
          </w:p>
          <w:p w:rsidR="001400B2" w:rsidRPr="005A0DF3" w:rsidRDefault="001400B2" w:rsidP="00252DD9">
            <w:pPr>
              <w:pStyle w:val="a6"/>
              <w:numPr>
                <w:ilvl w:val="0"/>
                <w:numId w:val="35"/>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取消本次退选活动</w:t>
            </w:r>
          </w:p>
        </w:tc>
      </w:tr>
      <w:tr w:rsidR="005A0DF3" w:rsidRPr="005A0DF3" w:rsidTr="00B6421D">
        <w:trPr>
          <w:trHeight w:val="729"/>
          <w:jc w:val="center"/>
        </w:trPr>
        <w:tc>
          <w:tcPr>
            <w:tcW w:w="1570"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077"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7"/>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要</w:t>
            </w:r>
            <w:r w:rsidRPr="005A0DF3">
              <w:rPr>
                <w:rFonts w:asciiTheme="minorEastAsia" w:hAnsiTheme="minorEastAsia" w:hint="eastAsia"/>
                <w:szCs w:val="21"/>
              </w:rPr>
              <w:t>有</w:t>
            </w:r>
            <w:r w:rsidRPr="005A0DF3">
              <w:rPr>
                <w:rFonts w:asciiTheme="minorEastAsia" w:hAnsiTheme="minorEastAsia"/>
                <w:szCs w:val="21"/>
              </w:rPr>
              <w:t>较高的安全性，防止学生退选必修课</w:t>
            </w:r>
          </w:p>
          <w:p w:rsidR="001400B2" w:rsidRPr="005A0DF3" w:rsidRDefault="001400B2" w:rsidP="001400B2">
            <w:pPr>
              <w:pStyle w:val="a6"/>
              <w:numPr>
                <w:ilvl w:val="0"/>
                <w:numId w:val="37"/>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要能快速响应退课请求，</w:t>
            </w:r>
            <w:r w:rsidRPr="005A0DF3">
              <w:rPr>
                <w:rFonts w:asciiTheme="minorEastAsia" w:hAnsiTheme="minorEastAsia" w:hint="eastAsia"/>
                <w:szCs w:val="21"/>
              </w:rPr>
              <w:t>及时</w:t>
            </w:r>
            <w:r w:rsidRPr="005A0DF3">
              <w:rPr>
                <w:rFonts w:asciiTheme="minorEastAsia" w:hAnsiTheme="minorEastAsia"/>
                <w:szCs w:val="21"/>
              </w:rPr>
              <w:t>更新信息</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24</w:t>
      </w:r>
      <w:r w:rsidRPr="005A0DF3">
        <w:rPr>
          <w:rFonts w:asciiTheme="minorEastAsia" w:hAnsiTheme="minorEastAsia"/>
          <w:szCs w:val="21"/>
        </w:rPr>
        <w:t xml:space="preserve"> </w:t>
      </w:r>
      <w:r w:rsidRPr="005A0DF3">
        <w:rPr>
          <w:rFonts w:asciiTheme="minorEastAsia" w:hAnsiTheme="minorEastAsia" w:hint="eastAsia"/>
          <w:szCs w:val="21"/>
        </w:rPr>
        <w:t>查</w:t>
      </w:r>
      <w:r w:rsidRPr="005A0DF3">
        <w:rPr>
          <w:rFonts w:asciiTheme="minorEastAsia" w:hAnsiTheme="minorEastAsia"/>
          <w:szCs w:val="21"/>
        </w:rPr>
        <w:t>看课程成绩</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2270"/>
        <w:gridCol w:w="2266"/>
        <w:gridCol w:w="2835"/>
      </w:tblGrid>
      <w:tr w:rsidR="005A0DF3" w:rsidRPr="005A0DF3" w:rsidTr="001400B2">
        <w:trPr>
          <w:cantSplit/>
          <w:trHeight w:val="474"/>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24</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看课程成绩</w:t>
            </w:r>
          </w:p>
        </w:tc>
      </w:tr>
      <w:tr w:rsidR="005A0DF3" w:rsidRPr="005A0DF3" w:rsidTr="001400B2">
        <w:trPr>
          <w:trHeight w:val="362"/>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1400B2">
        <w:trPr>
          <w:trHeight w:val="405"/>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835"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1400B2">
        <w:trPr>
          <w:trHeight w:val="44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目标是</w:t>
            </w:r>
            <w:r w:rsidRPr="005A0DF3">
              <w:rPr>
                <w:rFonts w:asciiTheme="minorEastAsia" w:hAnsiTheme="minorEastAsia" w:hint="eastAsia"/>
                <w:szCs w:val="21"/>
              </w:rPr>
              <w:t>让</w:t>
            </w:r>
            <w:r w:rsidRPr="005A0DF3">
              <w:rPr>
                <w:rFonts w:asciiTheme="minorEastAsia" w:hAnsiTheme="minorEastAsia"/>
                <w:szCs w:val="21"/>
              </w:rPr>
              <w:t>学生方便地查看</w:t>
            </w:r>
            <w:r w:rsidRPr="005A0DF3">
              <w:rPr>
                <w:rFonts w:asciiTheme="minorEastAsia" w:hAnsiTheme="minorEastAsia" w:hint="eastAsia"/>
                <w:szCs w:val="21"/>
              </w:rPr>
              <w:t>自己</w:t>
            </w:r>
            <w:r w:rsidRPr="005A0DF3">
              <w:rPr>
                <w:rFonts w:asciiTheme="minorEastAsia" w:hAnsiTheme="minorEastAsia"/>
                <w:szCs w:val="21"/>
              </w:rPr>
              <w:t>所修的课</w:t>
            </w:r>
            <w:r w:rsidRPr="005A0DF3">
              <w:rPr>
                <w:rFonts w:asciiTheme="minorEastAsia" w:hAnsiTheme="minorEastAsia" w:hint="eastAsia"/>
                <w:szCs w:val="21"/>
              </w:rPr>
              <w:t>程</w:t>
            </w:r>
            <w:r w:rsidRPr="005A0DF3">
              <w:rPr>
                <w:rFonts w:asciiTheme="minorEastAsia" w:hAnsiTheme="minorEastAsia"/>
                <w:szCs w:val="21"/>
              </w:rPr>
              <w:t>成绩</w:t>
            </w:r>
          </w:p>
        </w:tc>
      </w:tr>
      <w:tr w:rsidR="005A0DF3" w:rsidRPr="005A0DF3" w:rsidTr="001400B2">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学生想</w:t>
            </w:r>
            <w:r w:rsidRPr="005A0DF3">
              <w:rPr>
                <w:rFonts w:asciiTheme="minorEastAsia" w:hAnsiTheme="minorEastAsia"/>
                <w:szCs w:val="21"/>
              </w:rPr>
              <w:t>要查看</w:t>
            </w:r>
            <w:r w:rsidRPr="005A0DF3">
              <w:rPr>
                <w:rFonts w:asciiTheme="minorEastAsia" w:hAnsiTheme="minorEastAsia" w:hint="eastAsia"/>
                <w:szCs w:val="21"/>
              </w:rPr>
              <w:t>自己</w:t>
            </w:r>
            <w:r w:rsidRPr="005A0DF3">
              <w:rPr>
                <w:rFonts w:asciiTheme="minorEastAsia" w:hAnsiTheme="minorEastAsia"/>
                <w:szCs w:val="21"/>
              </w:rPr>
              <w:t>的课程成绩</w:t>
            </w:r>
          </w:p>
        </w:tc>
      </w:tr>
      <w:tr w:rsidR="005A0DF3" w:rsidRPr="005A0DF3" w:rsidTr="001400B2">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1400B2">
        <w:trPr>
          <w:trHeight w:val="58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学生所有课程成绩</w:t>
            </w:r>
          </w:p>
        </w:tc>
      </w:tr>
      <w:tr w:rsidR="005A0DF3" w:rsidRPr="005A0DF3" w:rsidTr="001400B2">
        <w:trPr>
          <w:trHeight w:val="61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1400B2">
        <w:trPr>
          <w:trHeight w:val="107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38"/>
              </w:numPr>
              <w:ind w:firstLineChars="0"/>
              <w:rPr>
                <w:rFonts w:asciiTheme="minorEastAsia" w:hAnsiTheme="minorEastAsia"/>
                <w:szCs w:val="21"/>
              </w:rPr>
            </w:pPr>
            <w:r w:rsidRPr="005A0DF3">
              <w:rPr>
                <w:rFonts w:asciiTheme="minorEastAsia" w:hAnsiTheme="minorEastAsia" w:hint="eastAsia"/>
                <w:szCs w:val="21"/>
              </w:rPr>
              <w:t>学生选</w:t>
            </w:r>
            <w:r w:rsidRPr="005A0DF3">
              <w:rPr>
                <w:rFonts w:asciiTheme="minorEastAsia" w:hAnsiTheme="minorEastAsia"/>
                <w:szCs w:val="21"/>
              </w:rPr>
              <w:t>择查看本学期所修的全部课程成绩</w:t>
            </w:r>
          </w:p>
          <w:p w:rsidR="001400B2" w:rsidRPr="005A0DF3" w:rsidRDefault="001400B2" w:rsidP="001400B2">
            <w:pPr>
              <w:pStyle w:val="a6"/>
              <w:numPr>
                <w:ilvl w:val="0"/>
                <w:numId w:val="38"/>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显示该学生</w:t>
            </w:r>
            <w:r w:rsidRPr="005A0DF3">
              <w:rPr>
                <w:rFonts w:asciiTheme="minorEastAsia" w:hAnsiTheme="minorEastAsia" w:hint="eastAsia"/>
                <w:szCs w:val="21"/>
              </w:rPr>
              <w:t>本</w:t>
            </w:r>
            <w:r w:rsidRPr="005A0DF3">
              <w:rPr>
                <w:rFonts w:asciiTheme="minorEastAsia" w:hAnsiTheme="minorEastAsia"/>
                <w:szCs w:val="21"/>
              </w:rPr>
              <w:t>学期所修的</w:t>
            </w:r>
            <w:r w:rsidRPr="005A0DF3">
              <w:rPr>
                <w:rFonts w:asciiTheme="minorEastAsia" w:hAnsiTheme="minorEastAsia" w:hint="eastAsia"/>
                <w:szCs w:val="21"/>
              </w:rPr>
              <w:t>全部</w:t>
            </w:r>
            <w:r w:rsidRPr="005A0DF3">
              <w:rPr>
                <w:rFonts w:asciiTheme="minorEastAsia" w:hAnsiTheme="minorEastAsia"/>
                <w:szCs w:val="21"/>
              </w:rPr>
              <w:t>课程信息，及其相</w:t>
            </w:r>
            <w:r w:rsidRPr="005A0DF3">
              <w:rPr>
                <w:rFonts w:asciiTheme="minorEastAsia" w:hAnsiTheme="minorEastAsia" w:hint="eastAsia"/>
                <w:szCs w:val="21"/>
              </w:rPr>
              <w:t>应</w:t>
            </w:r>
            <w:r w:rsidRPr="005A0DF3">
              <w:rPr>
                <w:rFonts w:asciiTheme="minorEastAsia" w:hAnsiTheme="minorEastAsia"/>
                <w:szCs w:val="21"/>
              </w:rPr>
              <w:t>的成绩</w:t>
            </w:r>
          </w:p>
        </w:tc>
      </w:tr>
      <w:tr w:rsidR="005A0DF3" w:rsidRPr="005A0DF3" w:rsidTr="00B6421D">
        <w:trPr>
          <w:trHeight w:val="67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 xml:space="preserve">a. </w:t>
            </w:r>
            <w:r w:rsidRPr="005A0DF3">
              <w:rPr>
                <w:rFonts w:asciiTheme="minorEastAsia" w:hAnsiTheme="minorEastAsia" w:hint="eastAsia"/>
                <w:szCs w:val="21"/>
              </w:rPr>
              <w:t>对于</w:t>
            </w:r>
            <w:r w:rsidRPr="005A0DF3">
              <w:rPr>
                <w:rFonts w:asciiTheme="minorEastAsia" w:hAnsiTheme="minorEastAsia"/>
                <w:szCs w:val="21"/>
              </w:rPr>
              <w:t>成绩还未公布的</w:t>
            </w:r>
            <w:r w:rsidRPr="005A0DF3">
              <w:rPr>
                <w:rFonts w:asciiTheme="minorEastAsia" w:hAnsiTheme="minorEastAsia" w:hint="eastAsia"/>
                <w:szCs w:val="21"/>
              </w:rPr>
              <w:t>科目</w:t>
            </w:r>
            <w:r w:rsidRPr="005A0DF3">
              <w:rPr>
                <w:rFonts w:asciiTheme="minorEastAsia" w:hAnsiTheme="minorEastAsia"/>
                <w:szCs w:val="21"/>
              </w:rPr>
              <w:t>，</w:t>
            </w:r>
            <w:r w:rsidRPr="005A0DF3">
              <w:rPr>
                <w:rFonts w:asciiTheme="minorEastAsia" w:hAnsiTheme="minorEastAsia" w:hint="eastAsia"/>
                <w:szCs w:val="21"/>
              </w:rPr>
              <w:t>无法</w:t>
            </w:r>
            <w:r w:rsidRPr="005A0DF3">
              <w:rPr>
                <w:rFonts w:asciiTheme="minorEastAsia" w:hAnsiTheme="minorEastAsia"/>
                <w:szCs w:val="21"/>
              </w:rPr>
              <w:t>显示成绩：</w:t>
            </w:r>
          </w:p>
          <w:p w:rsidR="001400B2" w:rsidRPr="005A0DF3" w:rsidRDefault="001400B2" w:rsidP="001400B2">
            <w:pPr>
              <w:pStyle w:val="a6"/>
              <w:numPr>
                <w:ilvl w:val="0"/>
                <w:numId w:val="39"/>
              </w:numPr>
              <w:ind w:firstLineChars="0"/>
              <w:rPr>
                <w:rFonts w:asciiTheme="minorEastAsia" w:hAnsiTheme="minorEastAsia"/>
                <w:szCs w:val="21"/>
              </w:rPr>
            </w:pPr>
            <w:r w:rsidRPr="005A0DF3">
              <w:rPr>
                <w:rFonts w:asciiTheme="minorEastAsia" w:hAnsiTheme="minorEastAsia" w:hint="eastAsia"/>
                <w:szCs w:val="21"/>
              </w:rPr>
              <w:t>显示</w:t>
            </w:r>
            <w:r w:rsidRPr="005A0DF3">
              <w:rPr>
                <w:rFonts w:asciiTheme="minorEastAsia" w:hAnsiTheme="minorEastAsia"/>
                <w:szCs w:val="21"/>
              </w:rPr>
              <w:t>“</w:t>
            </w:r>
            <w:r w:rsidRPr="005A0DF3">
              <w:rPr>
                <w:rFonts w:asciiTheme="minorEastAsia" w:hAnsiTheme="minorEastAsia" w:hint="eastAsia"/>
                <w:szCs w:val="21"/>
              </w:rPr>
              <w:t>该</w:t>
            </w:r>
            <w:r w:rsidRPr="005A0DF3">
              <w:rPr>
                <w:rFonts w:asciiTheme="minorEastAsia" w:hAnsiTheme="minorEastAsia"/>
                <w:szCs w:val="21"/>
              </w:rPr>
              <w:t>科成绩未出”</w:t>
            </w:r>
          </w:p>
        </w:tc>
      </w:tr>
      <w:tr w:rsidR="005A0DF3" w:rsidRPr="005A0DF3" w:rsidTr="00B6421D">
        <w:trPr>
          <w:trHeight w:val="399"/>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371"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pStyle w:val="a6"/>
              <w:ind w:left="360" w:firstLineChars="0" w:firstLine="0"/>
              <w:rPr>
                <w:rFonts w:asciiTheme="minorEastAsia" w:hAnsiTheme="minorEastAsia"/>
                <w:szCs w:val="21"/>
              </w:rPr>
            </w:pPr>
            <w:r w:rsidRPr="005A0DF3">
              <w:rPr>
                <w:rFonts w:asciiTheme="minorEastAsia" w:hAnsiTheme="minorEastAsia" w:hint="eastAsia"/>
                <w:szCs w:val="21"/>
              </w:rPr>
              <w:t>无</w:t>
            </w:r>
          </w:p>
        </w:tc>
      </w:tr>
    </w:tbl>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p>
    <w:p w:rsidR="001400B2" w:rsidRPr="005A0DF3" w:rsidRDefault="001400B2" w:rsidP="001400B2">
      <w:pPr>
        <w:rPr>
          <w:rFonts w:asciiTheme="minorEastAsia" w:hAnsiTheme="minorEastAsia"/>
          <w:szCs w:val="21"/>
        </w:rPr>
      </w:pPr>
      <w:r w:rsidRPr="005A0DF3">
        <w:rPr>
          <w:rFonts w:asciiTheme="minorEastAsia" w:hAnsiTheme="minorEastAsia" w:hint="eastAsia"/>
          <w:szCs w:val="21"/>
        </w:rPr>
        <w:t>用</w:t>
      </w:r>
      <w:r w:rsidRPr="005A0DF3">
        <w:rPr>
          <w:rFonts w:asciiTheme="minorEastAsia" w:hAnsiTheme="minorEastAsia"/>
          <w:szCs w:val="21"/>
        </w:rPr>
        <w:t>例</w:t>
      </w:r>
      <w:r w:rsidRPr="005A0DF3">
        <w:rPr>
          <w:rFonts w:asciiTheme="minorEastAsia" w:hAnsiTheme="minorEastAsia" w:hint="eastAsia"/>
          <w:szCs w:val="21"/>
        </w:rPr>
        <w:t>25  查</w:t>
      </w:r>
      <w:r w:rsidRPr="005A0DF3">
        <w:rPr>
          <w:rFonts w:asciiTheme="minorEastAsia" w:hAnsiTheme="minorEastAsia"/>
          <w:szCs w:val="21"/>
        </w:rPr>
        <w:t>看</w:t>
      </w:r>
      <w:r w:rsidR="001D69B7" w:rsidRPr="005A0DF3">
        <w:rPr>
          <w:rFonts w:asciiTheme="minorEastAsia" w:hAnsiTheme="minorEastAsia" w:hint="eastAsia"/>
          <w:szCs w:val="21"/>
        </w:rPr>
        <w:t>成绩单</w:t>
      </w:r>
      <w:r w:rsidR="001D69B7" w:rsidRPr="005A0DF3">
        <w:rPr>
          <w:rFonts w:asciiTheme="minorEastAsia" w:hAnsiTheme="minorEastAsia"/>
          <w:szCs w:val="21"/>
        </w:rPr>
        <w:t>，学分</w:t>
      </w:r>
      <w:r w:rsidR="001D69B7" w:rsidRPr="005A0DF3">
        <w:rPr>
          <w:rFonts w:asciiTheme="minorEastAsia" w:hAnsiTheme="minorEastAsia" w:hint="eastAsia"/>
          <w:szCs w:val="21"/>
        </w:rPr>
        <w:t>绩</w:t>
      </w:r>
      <w:r w:rsidR="001D69B7" w:rsidRPr="005A0DF3">
        <w:rPr>
          <w:rFonts w:asciiTheme="minorEastAsia" w:hAnsiTheme="minorEastAsia"/>
          <w:szCs w:val="21"/>
        </w:rPr>
        <w:t>，准入准出课程统计</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2270"/>
        <w:gridCol w:w="2266"/>
        <w:gridCol w:w="2683"/>
      </w:tblGrid>
      <w:tr w:rsidR="005A0DF3" w:rsidRPr="005A0DF3" w:rsidTr="00B6421D">
        <w:trPr>
          <w:cantSplit/>
          <w:trHeight w:val="474"/>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lastRenderedPageBreak/>
              <w:t>ID</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25</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名称</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查</w:t>
            </w:r>
            <w:r w:rsidRPr="005A0DF3">
              <w:rPr>
                <w:rFonts w:asciiTheme="minorEastAsia" w:hAnsiTheme="minorEastAsia"/>
                <w:szCs w:val="21"/>
              </w:rPr>
              <w:t>看</w:t>
            </w:r>
            <w:r w:rsidR="001D69B7" w:rsidRPr="005A0DF3">
              <w:rPr>
                <w:rFonts w:asciiTheme="minorEastAsia" w:hAnsiTheme="minorEastAsia" w:hint="eastAsia"/>
                <w:szCs w:val="21"/>
              </w:rPr>
              <w:t>成绩单</w:t>
            </w:r>
            <w:r w:rsidR="001D69B7" w:rsidRPr="005A0DF3">
              <w:rPr>
                <w:rFonts w:asciiTheme="minorEastAsia" w:hAnsiTheme="minorEastAsia"/>
                <w:szCs w:val="21"/>
              </w:rPr>
              <w:t>，学分</w:t>
            </w:r>
            <w:r w:rsidR="001D69B7" w:rsidRPr="005A0DF3">
              <w:rPr>
                <w:rFonts w:asciiTheme="minorEastAsia" w:hAnsiTheme="minorEastAsia" w:hint="eastAsia"/>
                <w:szCs w:val="21"/>
              </w:rPr>
              <w:t>绩</w:t>
            </w:r>
            <w:r w:rsidR="001D69B7" w:rsidRPr="005A0DF3">
              <w:rPr>
                <w:rFonts w:asciiTheme="minorEastAsia" w:hAnsiTheme="minorEastAsia"/>
                <w:szCs w:val="21"/>
              </w:rPr>
              <w:t>，准入准出课程统计</w:t>
            </w:r>
          </w:p>
        </w:tc>
      </w:tr>
      <w:tr w:rsidR="005A0DF3" w:rsidRPr="005A0DF3" w:rsidTr="00B6421D">
        <w:trPr>
          <w:trHeight w:val="362"/>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创建者</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最后一次更新者</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邹</w:t>
            </w:r>
            <w:r w:rsidRPr="005A0DF3">
              <w:rPr>
                <w:rFonts w:asciiTheme="minorEastAsia" w:hAnsiTheme="minorEastAsia"/>
                <w:szCs w:val="21"/>
              </w:rPr>
              <w:t>旋</w:t>
            </w:r>
          </w:p>
        </w:tc>
      </w:tr>
      <w:tr w:rsidR="005A0DF3" w:rsidRPr="005A0DF3" w:rsidTr="00B6421D">
        <w:trPr>
          <w:trHeight w:val="405"/>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创建日期</w:t>
            </w:r>
          </w:p>
        </w:tc>
        <w:tc>
          <w:tcPr>
            <w:tcW w:w="2270"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013</w:t>
            </w:r>
            <w:r w:rsidRPr="005A0DF3">
              <w:rPr>
                <w:rFonts w:asciiTheme="minorEastAsia" w:hAnsiTheme="minorEastAsia" w:hint="eastAsia"/>
                <w:szCs w:val="21"/>
              </w:rPr>
              <w:t>/</w:t>
            </w:r>
            <w:r w:rsidRPr="005A0DF3">
              <w:rPr>
                <w:rFonts w:asciiTheme="minorEastAsia" w:hAnsiTheme="minorEastAsia"/>
                <w:szCs w:val="21"/>
              </w:rPr>
              <w:t>9/20</w:t>
            </w:r>
          </w:p>
        </w:tc>
        <w:tc>
          <w:tcPr>
            <w:tcW w:w="2266"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最后更新日期</w:t>
            </w:r>
          </w:p>
        </w:tc>
        <w:tc>
          <w:tcPr>
            <w:tcW w:w="2683" w:type="dxa"/>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szCs w:val="21"/>
              </w:rPr>
              <w:t>2013/9/23</w:t>
            </w:r>
          </w:p>
        </w:tc>
      </w:tr>
      <w:tr w:rsidR="005A0DF3" w:rsidRPr="005A0DF3" w:rsidTr="00B6421D">
        <w:trPr>
          <w:trHeight w:val="44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参与者</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，目标</w:t>
            </w:r>
            <w:r w:rsidRPr="005A0DF3">
              <w:rPr>
                <w:rFonts w:asciiTheme="minorEastAsia" w:hAnsiTheme="minorEastAsia" w:hint="eastAsia"/>
                <w:szCs w:val="21"/>
              </w:rPr>
              <w:t>是</w:t>
            </w:r>
            <w:r w:rsidRPr="005A0DF3">
              <w:rPr>
                <w:rFonts w:asciiTheme="minorEastAsia" w:hAnsiTheme="minorEastAsia"/>
                <w:szCs w:val="21"/>
              </w:rPr>
              <w:t>让学生方便</w:t>
            </w:r>
            <w:r w:rsidRPr="005A0DF3">
              <w:rPr>
                <w:rFonts w:asciiTheme="minorEastAsia" w:hAnsiTheme="minorEastAsia" w:hint="eastAsia"/>
                <w:szCs w:val="21"/>
              </w:rPr>
              <w:t>地</w:t>
            </w:r>
            <w:r w:rsidRPr="005A0DF3">
              <w:rPr>
                <w:rFonts w:asciiTheme="minorEastAsia" w:hAnsiTheme="minorEastAsia"/>
                <w:szCs w:val="21"/>
              </w:rPr>
              <w:t>查看自己的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308"/>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触发条件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学生想</w:t>
            </w:r>
            <w:r w:rsidRPr="005A0DF3">
              <w:rPr>
                <w:rFonts w:asciiTheme="minorEastAsia" w:hAnsiTheme="minorEastAsia"/>
                <w:szCs w:val="21"/>
              </w:rPr>
              <w:t>要查看自己的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507"/>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前置条件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已经登录</w:t>
            </w:r>
          </w:p>
        </w:tc>
      </w:tr>
      <w:tr w:rsidR="005A0DF3" w:rsidRPr="005A0DF3" w:rsidTr="00B6421D">
        <w:trPr>
          <w:trHeight w:val="583"/>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后置条件</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显示学生的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61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优先级</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低</w:t>
            </w:r>
          </w:p>
        </w:tc>
      </w:tr>
      <w:tr w:rsidR="005A0DF3" w:rsidRPr="005A0DF3" w:rsidTr="00B6421D">
        <w:trPr>
          <w:trHeight w:val="860"/>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正常流程</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40"/>
              </w:numPr>
              <w:ind w:firstLineChars="0"/>
              <w:rPr>
                <w:rFonts w:asciiTheme="minorEastAsia" w:hAnsiTheme="minorEastAsia"/>
                <w:szCs w:val="21"/>
              </w:rPr>
            </w:pPr>
            <w:r w:rsidRPr="005A0DF3">
              <w:rPr>
                <w:rFonts w:asciiTheme="minorEastAsia" w:hAnsiTheme="minorEastAsia" w:hint="eastAsia"/>
                <w:szCs w:val="21"/>
              </w:rPr>
              <w:t>学生</w:t>
            </w:r>
            <w:r w:rsidRPr="005A0DF3">
              <w:rPr>
                <w:rFonts w:asciiTheme="minorEastAsia" w:hAnsiTheme="minorEastAsia"/>
                <w:szCs w:val="21"/>
              </w:rPr>
              <w:t>选择查</w:t>
            </w:r>
            <w:r w:rsidRPr="005A0DF3">
              <w:rPr>
                <w:rFonts w:asciiTheme="minorEastAsia" w:hAnsiTheme="minorEastAsia" w:hint="eastAsia"/>
                <w:szCs w:val="21"/>
              </w:rPr>
              <w:t>看</w:t>
            </w:r>
            <w:r w:rsidRPr="005A0DF3">
              <w:rPr>
                <w:rFonts w:asciiTheme="minorEastAsia" w:hAnsiTheme="minorEastAsia"/>
                <w:szCs w:val="21"/>
              </w:rPr>
              <w:t>自己的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p w:rsidR="001400B2" w:rsidRPr="005A0DF3" w:rsidRDefault="001400B2" w:rsidP="001400B2">
            <w:pPr>
              <w:pStyle w:val="a6"/>
              <w:numPr>
                <w:ilvl w:val="0"/>
                <w:numId w:val="40"/>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显示该学生的</w:t>
            </w:r>
            <w:r w:rsidRPr="005A0DF3">
              <w:rPr>
                <w:rFonts w:asciiTheme="minorEastAsia" w:hAnsiTheme="minorEastAsia" w:hint="eastAsia"/>
                <w:szCs w:val="21"/>
              </w:rPr>
              <w:t>成绩单</w:t>
            </w:r>
            <w:r w:rsidRPr="005A0DF3">
              <w:rPr>
                <w:rFonts w:asciiTheme="minorEastAsia" w:hAnsiTheme="minorEastAsia"/>
                <w:szCs w:val="21"/>
              </w:rPr>
              <w:t>，学分</w:t>
            </w:r>
            <w:r w:rsidRPr="005A0DF3">
              <w:rPr>
                <w:rFonts w:asciiTheme="minorEastAsia" w:hAnsiTheme="minorEastAsia" w:hint="eastAsia"/>
                <w:szCs w:val="21"/>
              </w:rPr>
              <w:t>绩</w:t>
            </w:r>
            <w:r w:rsidRPr="005A0DF3">
              <w:rPr>
                <w:rFonts w:asciiTheme="minorEastAsia" w:hAnsiTheme="minorEastAsia"/>
                <w:szCs w:val="21"/>
              </w:rPr>
              <w:t>，准入准出课程统计</w:t>
            </w:r>
          </w:p>
        </w:tc>
      </w:tr>
      <w:tr w:rsidR="005A0DF3" w:rsidRPr="005A0DF3" w:rsidTr="00B6421D">
        <w:trPr>
          <w:trHeight w:val="1321"/>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扩展流程</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D69B7">
            <w:pPr>
              <w:rPr>
                <w:rFonts w:asciiTheme="minorEastAsia" w:hAnsiTheme="minorEastAsia"/>
                <w:szCs w:val="21"/>
              </w:rPr>
            </w:pPr>
            <w:r w:rsidRPr="005A0DF3">
              <w:rPr>
                <w:rFonts w:asciiTheme="minorEastAsia" w:hAnsiTheme="minorEastAsia" w:hint="eastAsia"/>
                <w:szCs w:val="21"/>
              </w:rPr>
              <w:t>2</w:t>
            </w:r>
            <w:r w:rsidRPr="005A0DF3">
              <w:rPr>
                <w:rFonts w:asciiTheme="minorEastAsia" w:hAnsiTheme="minorEastAsia"/>
                <w:szCs w:val="21"/>
              </w:rPr>
              <w:t xml:space="preserve">a.  </w:t>
            </w:r>
            <w:r w:rsidRPr="005A0DF3">
              <w:rPr>
                <w:rFonts w:asciiTheme="minorEastAsia" w:hAnsiTheme="minorEastAsia" w:hint="eastAsia"/>
                <w:szCs w:val="21"/>
              </w:rPr>
              <w:t>对于</w:t>
            </w:r>
            <w:r w:rsidRPr="005A0DF3">
              <w:rPr>
                <w:rFonts w:asciiTheme="minorEastAsia" w:hAnsiTheme="minorEastAsia"/>
                <w:szCs w:val="21"/>
              </w:rPr>
              <w:t>有些科目还没出成绩</w:t>
            </w:r>
            <w:r w:rsidRPr="005A0DF3">
              <w:rPr>
                <w:rFonts w:asciiTheme="minorEastAsia" w:hAnsiTheme="minorEastAsia" w:hint="eastAsia"/>
                <w:szCs w:val="21"/>
              </w:rPr>
              <w:t>：</w:t>
            </w:r>
          </w:p>
          <w:p w:rsidR="001400B2" w:rsidRPr="005A0DF3" w:rsidRDefault="001400B2" w:rsidP="001400B2">
            <w:pPr>
              <w:pStyle w:val="a6"/>
              <w:numPr>
                <w:ilvl w:val="0"/>
                <w:numId w:val="41"/>
              </w:numPr>
              <w:ind w:firstLineChars="0"/>
              <w:rPr>
                <w:rFonts w:asciiTheme="minorEastAsia" w:hAnsiTheme="minorEastAsia"/>
                <w:szCs w:val="21"/>
              </w:rPr>
            </w:pPr>
            <w:r w:rsidRPr="005A0DF3">
              <w:rPr>
                <w:rFonts w:asciiTheme="minorEastAsia" w:hAnsiTheme="minorEastAsia" w:hint="eastAsia"/>
                <w:szCs w:val="21"/>
              </w:rPr>
              <w:t>系统</w:t>
            </w:r>
            <w:r w:rsidRPr="005A0DF3">
              <w:rPr>
                <w:rFonts w:asciiTheme="minorEastAsia" w:hAnsiTheme="minorEastAsia"/>
                <w:szCs w:val="21"/>
              </w:rPr>
              <w:t>显示</w:t>
            </w:r>
            <w:r w:rsidRPr="005A0DF3">
              <w:rPr>
                <w:rFonts w:asciiTheme="minorEastAsia" w:hAnsiTheme="minorEastAsia" w:hint="eastAsia"/>
                <w:szCs w:val="21"/>
              </w:rPr>
              <w:t>该</w:t>
            </w:r>
            <w:r w:rsidRPr="005A0DF3">
              <w:rPr>
                <w:rFonts w:asciiTheme="minorEastAsia" w:hAnsiTheme="minorEastAsia"/>
                <w:szCs w:val="21"/>
              </w:rPr>
              <w:t>科目成绩尚未公布，学分绩总评</w:t>
            </w:r>
            <w:r w:rsidRPr="005A0DF3">
              <w:rPr>
                <w:rFonts w:asciiTheme="minorEastAsia" w:hAnsiTheme="minorEastAsia" w:hint="eastAsia"/>
                <w:szCs w:val="21"/>
              </w:rPr>
              <w:t>为</w:t>
            </w:r>
            <w:r w:rsidRPr="005A0DF3">
              <w:rPr>
                <w:rFonts w:asciiTheme="minorEastAsia" w:hAnsiTheme="minorEastAsia"/>
                <w:szCs w:val="21"/>
              </w:rPr>
              <w:t>未</w:t>
            </w:r>
            <w:r w:rsidRPr="005A0DF3">
              <w:rPr>
                <w:rFonts w:asciiTheme="minorEastAsia" w:hAnsiTheme="minorEastAsia" w:hint="eastAsia"/>
                <w:szCs w:val="21"/>
              </w:rPr>
              <w:t>知</w:t>
            </w:r>
            <w:r w:rsidRPr="005A0DF3">
              <w:rPr>
                <w:rFonts w:asciiTheme="minorEastAsia" w:hAnsiTheme="minorEastAsia"/>
                <w:szCs w:val="21"/>
              </w:rPr>
              <w:t>，</w:t>
            </w:r>
            <w:r w:rsidRPr="005A0DF3">
              <w:rPr>
                <w:rFonts w:asciiTheme="minorEastAsia" w:hAnsiTheme="minorEastAsia" w:hint="eastAsia"/>
                <w:szCs w:val="21"/>
              </w:rPr>
              <w:t>显示</w:t>
            </w:r>
            <w:r w:rsidRPr="005A0DF3">
              <w:rPr>
                <w:rFonts w:asciiTheme="minorEastAsia" w:hAnsiTheme="minorEastAsia"/>
                <w:szCs w:val="21"/>
              </w:rPr>
              <w:t>其他</w:t>
            </w:r>
            <w:r w:rsidRPr="005A0DF3">
              <w:rPr>
                <w:rFonts w:asciiTheme="minorEastAsia" w:hAnsiTheme="minorEastAsia" w:hint="eastAsia"/>
                <w:szCs w:val="21"/>
              </w:rPr>
              <w:t>科目</w:t>
            </w:r>
            <w:r w:rsidRPr="005A0DF3">
              <w:rPr>
                <w:rFonts w:asciiTheme="minorEastAsia" w:hAnsiTheme="minorEastAsia"/>
                <w:szCs w:val="21"/>
              </w:rPr>
              <w:t>的课</w:t>
            </w:r>
            <w:r w:rsidRPr="005A0DF3">
              <w:rPr>
                <w:rFonts w:asciiTheme="minorEastAsia" w:hAnsiTheme="minorEastAsia" w:hint="eastAsia"/>
                <w:szCs w:val="21"/>
              </w:rPr>
              <w:t>程</w:t>
            </w:r>
            <w:r w:rsidRPr="005A0DF3">
              <w:rPr>
                <w:rFonts w:asciiTheme="minorEastAsia" w:hAnsiTheme="minorEastAsia"/>
                <w:szCs w:val="21"/>
              </w:rPr>
              <w:t>准入准出统计</w:t>
            </w:r>
          </w:p>
        </w:tc>
      </w:tr>
      <w:tr w:rsidR="005A0DF3" w:rsidRPr="005A0DF3" w:rsidTr="00B6421D">
        <w:trPr>
          <w:trHeight w:val="676"/>
          <w:jc w:val="center"/>
        </w:trPr>
        <w:tc>
          <w:tcPr>
            <w:tcW w:w="1281" w:type="dxa"/>
            <w:tcBorders>
              <w:top w:val="single" w:sz="4" w:space="0" w:color="auto"/>
              <w:left w:val="single" w:sz="4" w:space="0" w:color="auto"/>
              <w:bottom w:val="single" w:sz="4" w:space="0" w:color="auto"/>
              <w:right w:val="single" w:sz="4" w:space="0" w:color="auto"/>
            </w:tcBorders>
            <w:hideMark/>
          </w:tcPr>
          <w:p w:rsidR="001400B2" w:rsidRPr="005A0DF3" w:rsidRDefault="001400B2" w:rsidP="001D69B7">
            <w:pPr>
              <w:jc w:val="center"/>
              <w:rPr>
                <w:rFonts w:asciiTheme="minorEastAsia" w:hAnsiTheme="minorEastAsia"/>
                <w:b/>
                <w:szCs w:val="21"/>
              </w:rPr>
            </w:pPr>
            <w:r w:rsidRPr="005A0DF3">
              <w:rPr>
                <w:rFonts w:asciiTheme="minorEastAsia" w:hAnsiTheme="minorEastAsia" w:hint="eastAsia"/>
                <w:b/>
                <w:szCs w:val="21"/>
              </w:rPr>
              <w:t>特殊需求</w:t>
            </w:r>
          </w:p>
        </w:tc>
        <w:tc>
          <w:tcPr>
            <w:tcW w:w="7219" w:type="dxa"/>
            <w:gridSpan w:val="3"/>
            <w:tcBorders>
              <w:top w:val="single" w:sz="4" w:space="0" w:color="auto"/>
              <w:left w:val="single" w:sz="4" w:space="0" w:color="auto"/>
              <w:bottom w:val="single" w:sz="4" w:space="0" w:color="auto"/>
              <w:right w:val="single" w:sz="4" w:space="0" w:color="auto"/>
            </w:tcBorders>
          </w:tcPr>
          <w:p w:rsidR="001400B2" w:rsidRPr="005A0DF3" w:rsidRDefault="001400B2" w:rsidP="001400B2">
            <w:pPr>
              <w:pStyle w:val="a6"/>
              <w:numPr>
                <w:ilvl w:val="0"/>
                <w:numId w:val="42"/>
              </w:numPr>
              <w:ind w:firstLineChars="0"/>
              <w:rPr>
                <w:rFonts w:asciiTheme="minorEastAsia" w:hAnsiTheme="minorEastAsia"/>
                <w:szCs w:val="21"/>
              </w:rPr>
            </w:pPr>
            <w:r w:rsidRPr="005A0DF3">
              <w:rPr>
                <w:rFonts w:asciiTheme="minorEastAsia" w:hAnsiTheme="minorEastAsia" w:hint="eastAsia"/>
                <w:szCs w:val="21"/>
              </w:rPr>
              <w:t>能</w:t>
            </w:r>
            <w:r w:rsidRPr="005A0DF3">
              <w:rPr>
                <w:rFonts w:asciiTheme="minorEastAsia" w:hAnsiTheme="minorEastAsia"/>
                <w:szCs w:val="21"/>
              </w:rPr>
              <w:t>快速</w:t>
            </w:r>
            <w:r w:rsidRPr="005A0DF3">
              <w:rPr>
                <w:rFonts w:asciiTheme="minorEastAsia" w:hAnsiTheme="minorEastAsia" w:hint="eastAsia"/>
                <w:szCs w:val="21"/>
              </w:rPr>
              <w:t>更</w:t>
            </w:r>
            <w:r w:rsidRPr="005A0DF3">
              <w:rPr>
                <w:rFonts w:asciiTheme="minorEastAsia" w:hAnsiTheme="minorEastAsia"/>
                <w:szCs w:val="21"/>
              </w:rPr>
              <w:t>新一些科目的成绩单，智能得出学分绩</w:t>
            </w:r>
          </w:p>
        </w:tc>
      </w:tr>
    </w:tbl>
    <w:p w:rsidR="001400B2" w:rsidRPr="005A0DF3" w:rsidRDefault="001400B2" w:rsidP="000D5FDD">
      <w:pPr>
        <w:ind w:firstLineChars="150" w:firstLine="420"/>
        <w:rPr>
          <w:rFonts w:ascii="微软雅黑" w:eastAsia="微软雅黑" w:hAnsi="微软雅黑"/>
          <w:sz w:val="28"/>
          <w:szCs w:val="28"/>
          <w:shd w:val="pct15" w:color="auto" w:fill="FFFFFF"/>
        </w:rPr>
      </w:pPr>
    </w:p>
    <w:p w:rsidR="000D5FDD" w:rsidRPr="005A0DF3" w:rsidRDefault="000D5FDD" w:rsidP="000D5FDD">
      <w:pPr>
        <w:ind w:firstLineChars="150" w:firstLine="420"/>
        <w:rPr>
          <w:rFonts w:ascii="微软雅黑" w:eastAsia="微软雅黑" w:hAnsi="微软雅黑"/>
          <w:sz w:val="28"/>
          <w:szCs w:val="28"/>
          <w:shd w:val="pct15" w:color="auto" w:fill="FFFFFF"/>
        </w:rPr>
      </w:pPr>
    </w:p>
    <w:sectPr w:rsidR="000D5FDD" w:rsidRPr="005A0DF3" w:rsidSect="000D5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FBC" w:rsidRDefault="00972FBC" w:rsidP="000D5FDD">
      <w:r>
        <w:separator/>
      </w:r>
    </w:p>
  </w:endnote>
  <w:endnote w:type="continuationSeparator" w:id="0">
    <w:p w:rsidR="00972FBC" w:rsidRDefault="00972FBC" w:rsidP="000D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S Reference Sans Serif">
    <w:altName w:val="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FBC" w:rsidRDefault="00972FBC" w:rsidP="000D5FDD">
      <w:r>
        <w:separator/>
      </w:r>
    </w:p>
  </w:footnote>
  <w:footnote w:type="continuationSeparator" w:id="0">
    <w:p w:rsidR="00972FBC" w:rsidRDefault="00972FBC" w:rsidP="000D5F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00000009"/>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abstractNum w:abstractNumId="2">
    <w:nsid w:val="0000000F"/>
    <w:multiLevelType w:val="singleLevel"/>
    <w:tmpl w:val="0000000F"/>
    <w:lvl w:ilvl="0">
      <w:start w:val="1"/>
      <w:numFmt w:val="decimal"/>
      <w:suff w:val="nothing"/>
      <w:lvlText w:val="%1."/>
      <w:lvlJc w:val="left"/>
    </w:lvl>
  </w:abstractNum>
  <w:abstractNum w:abstractNumId="3">
    <w:nsid w:val="00296589"/>
    <w:multiLevelType w:val="hybridMultilevel"/>
    <w:tmpl w:val="72AC9DE6"/>
    <w:lvl w:ilvl="0" w:tplc="6BF61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326DE9"/>
    <w:multiLevelType w:val="hybridMultilevel"/>
    <w:tmpl w:val="EB1C4286"/>
    <w:lvl w:ilvl="0" w:tplc="AD228DA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2B10048"/>
    <w:multiLevelType w:val="hybridMultilevel"/>
    <w:tmpl w:val="959ABBE2"/>
    <w:lvl w:ilvl="0" w:tplc="6374C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661A6F"/>
    <w:multiLevelType w:val="hybridMultilevel"/>
    <w:tmpl w:val="9FB2EF64"/>
    <w:lvl w:ilvl="0" w:tplc="009A7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1A3F20"/>
    <w:multiLevelType w:val="hybridMultilevel"/>
    <w:tmpl w:val="11DECC0C"/>
    <w:lvl w:ilvl="0" w:tplc="AE86FE0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0E0D4C6F"/>
    <w:multiLevelType w:val="hybridMultilevel"/>
    <w:tmpl w:val="18D02FCC"/>
    <w:lvl w:ilvl="0" w:tplc="17B61A52">
      <w:start w:val="1"/>
      <w:numFmt w:val="decimal"/>
      <w:lvlText w:val="%1"/>
      <w:lvlJc w:val="left"/>
      <w:pPr>
        <w:ind w:left="540" w:hanging="44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9">
    <w:nsid w:val="109965AA"/>
    <w:multiLevelType w:val="hybridMultilevel"/>
    <w:tmpl w:val="08D2CD92"/>
    <w:lvl w:ilvl="0" w:tplc="BFFC9A4E">
      <w:start w:val="1"/>
      <w:numFmt w:val="decimal"/>
      <w:lvlText w:val="%1"/>
      <w:lvlJc w:val="left"/>
      <w:pPr>
        <w:ind w:left="465" w:hanging="36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10">
    <w:nsid w:val="11786EFA"/>
    <w:multiLevelType w:val="hybridMultilevel"/>
    <w:tmpl w:val="E078DA82"/>
    <w:lvl w:ilvl="0" w:tplc="BD6C5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15443A"/>
    <w:multiLevelType w:val="hybridMultilevel"/>
    <w:tmpl w:val="262CE5EC"/>
    <w:lvl w:ilvl="0" w:tplc="81FAB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0133C4"/>
    <w:multiLevelType w:val="hybridMultilevel"/>
    <w:tmpl w:val="D144C1CA"/>
    <w:lvl w:ilvl="0" w:tplc="721E7D0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1C39768F"/>
    <w:multiLevelType w:val="hybridMultilevel"/>
    <w:tmpl w:val="5CBABB5C"/>
    <w:lvl w:ilvl="0" w:tplc="DE8A0FC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1C632CC3"/>
    <w:multiLevelType w:val="hybridMultilevel"/>
    <w:tmpl w:val="9C04EE4C"/>
    <w:lvl w:ilvl="0" w:tplc="7AC2D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A52520"/>
    <w:multiLevelType w:val="hybridMultilevel"/>
    <w:tmpl w:val="F84AD3FE"/>
    <w:lvl w:ilvl="0" w:tplc="89728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1724DD3"/>
    <w:multiLevelType w:val="hybridMultilevel"/>
    <w:tmpl w:val="DA5C7690"/>
    <w:lvl w:ilvl="0" w:tplc="05F25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38F5054"/>
    <w:multiLevelType w:val="hybridMultilevel"/>
    <w:tmpl w:val="307A3338"/>
    <w:lvl w:ilvl="0" w:tplc="3DC4E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8327CD"/>
    <w:multiLevelType w:val="hybridMultilevel"/>
    <w:tmpl w:val="DCB483E4"/>
    <w:lvl w:ilvl="0" w:tplc="077A2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2952D2"/>
    <w:multiLevelType w:val="hybridMultilevel"/>
    <w:tmpl w:val="EB0E26A6"/>
    <w:lvl w:ilvl="0" w:tplc="278470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A9A1143"/>
    <w:multiLevelType w:val="hybridMultilevel"/>
    <w:tmpl w:val="5F4AFCD8"/>
    <w:lvl w:ilvl="0" w:tplc="E3C0E2F4">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5F646A"/>
    <w:multiLevelType w:val="hybridMultilevel"/>
    <w:tmpl w:val="39642AE4"/>
    <w:lvl w:ilvl="0" w:tplc="D1F42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0C07BB"/>
    <w:multiLevelType w:val="hybridMultilevel"/>
    <w:tmpl w:val="8392E872"/>
    <w:lvl w:ilvl="0" w:tplc="C20A898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3">
    <w:nsid w:val="33F329E9"/>
    <w:multiLevelType w:val="hybridMultilevel"/>
    <w:tmpl w:val="1EF2849A"/>
    <w:lvl w:ilvl="0" w:tplc="200E0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88249C"/>
    <w:multiLevelType w:val="hybridMultilevel"/>
    <w:tmpl w:val="41E41BB0"/>
    <w:lvl w:ilvl="0" w:tplc="0184A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8F8490A"/>
    <w:multiLevelType w:val="hybridMultilevel"/>
    <w:tmpl w:val="15EA1316"/>
    <w:lvl w:ilvl="0" w:tplc="17241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991D97"/>
    <w:multiLevelType w:val="hybridMultilevel"/>
    <w:tmpl w:val="D2EAED36"/>
    <w:lvl w:ilvl="0" w:tplc="5302DF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411F0392"/>
    <w:multiLevelType w:val="hybridMultilevel"/>
    <w:tmpl w:val="C90EC3E8"/>
    <w:lvl w:ilvl="0" w:tplc="89809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DE3216"/>
    <w:multiLevelType w:val="hybridMultilevel"/>
    <w:tmpl w:val="D4044544"/>
    <w:lvl w:ilvl="0" w:tplc="40EAA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A0691C"/>
    <w:multiLevelType w:val="hybridMultilevel"/>
    <w:tmpl w:val="8A8ED10C"/>
    <w:lvl w:ilvl="0" w:tplc="9B766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1D27BE"/>
    <w:multiLevelType w:val="multilevel"/>
    <w:tmpl w:val="A67EA2A2"/>
    <w:lvl w:ilvl="0">
      <w:start w:val="1"/>
      <w:numFmt w:val="decimal"/>
      <w:pStyle w:val="1"/>
      <w:lvlText w:val="%1"/>
      <w:lvlJc w:val="left"/>
      <w:pPr>
        <w:tabs>
          <w:tab w:val="num" w:pos="0"/>
        </w:tabs>
        <w:ind w:left="0" w:firstLine="0"/>
      </w:pPr>
      <w:rPr>
        <w:rFonts w:hint="eastAsia"/>
      </w:rPr>
    </w:lvl>
    <w:lvl w:ilvl="1">
      <w:start w:val="1"/>
      <w:numFmt w:val="decimal"/>
      <w:pStyle w:val="2"/>
      <w:lvlText w:val="%2"/>
      <w:lvlJc w:val="left"/>
      <w:pPr>
        <w:tabs>
          <w:tab w:val="num" w:pos="425"/>
        </w:tabs>
        <w:ind w:left="425" w:firstLine="0"/>
      </w:pPr>
      <w:rPr>
        <w:rFonts w:ascii="Arial" w:eastAsia="黑体" w:hAnsi="Arial" w:cs="Times New Roman"/>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31">
    <w:nsid w:val="4E555A8A"/>
    <w:multiLevelType w:val="hybridMultilevel"/>
    <w:tmpl w:val="B1D26862"/>
    <w:lvl w:ilvl="0" w:tplc="32A42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1D10533"/>
    <w:multiLevelType w:val="hybridMultilevel"/>
    <w:tmpl w:val="C7CEE752"/>
    <w:lvl w:ilvl="0" w:tplc="82963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4ED8EE"/>
    <w:multiLevelType w:val="singleLevel"/>
    <w:tmpl w:val="524ED8EE"/>
    <w:lvl w:ilvl="0">
      <w:start w:val="1"/>
      <w:numFmt w:val="decimal"/>
      <w:suff w:val="nothing"/>
      <w:lvlText w:val="%1."/>
      <w:lvlJc w:val="left"/>
    </w:lvl>
  </w:abstractNum>
  <w:abstractNum w:abstractNumId="34">
    <w:nsid w:val="524ED964"/>
    <w:multiLevelType w:val="singleLevel"/>
    <w:tmpl w:val="524ED964"/>
    <w:lvl w:ilvl="0">
      <w:start w:val="1"/>
      <w:numFmt w:val="decimal"/>
      <w:suff w:val="nothing"/>
      <w:lvlText w:val="%1."/>
      <w:lvlJc w:val="left"/>
    </w:lvl>
  </w:abstractNum>
  <w:abstractNum w:abstractNumId="35">
    <w:nsid w:val="53C456C4"/>
    <w:multiLevelType w:val="hybridMultilevel"/>
    <w:tmpl w:val="E902A70C"/>
    <w:lvl w:ilvl="0" w:tplc="C7B02F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5E923FA"/>
    <w:multiLevelType w:val="hybridMultilevel"/>
    <w:tmpl w:val="E5A0C5CA"/>
    <w:lvl w:ilvl="0" w:tplc="32180EE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56FA02BA"/>
    <w:multiLevelType w:val="hybridMultilevel"/>
    <w:tmpl w:val="7CEA8DDC"/>
    <w:lvl w:ilvl="0" w:tplc="BA5276E4">
      <w:start w:val="1"/>
      <w:numFmt w:val="decimal"/>
      <w:lvlText w:val="%1"/>
      <w:lvlJc w:val="left"/>
      <w:pPr>
        <w:ind w:left="545" w:hanging="44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abstractNum w:abstractNumId="38">
    <w:nsid w:val="5E83055E"/>
    <w:multiLevelType w:val="hybridMultilevel"/>
    <w:tmpl w:val="E17CDDF2"/>
    <w:lvl w:ilvl="0" w:tplc="3DAAF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FDE13F2"/>
    <w:multiLevelType w:val="hybridMultilevel"/>
    <w:tmpl w:val="AD04F606"/>
    <w:lvl w:ilvl="0" w:tplc="31B6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7626228"/>
    <w:multiLevelType w:val="hybridMultilevel"/>
    <w:tmpl w:val="08BEAF50"/>
    <w:lvl w:ilvl="0" w:tplc="7532A0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nsid w:val="6F7370A4"/>
    <w:multiLevelType w:val="hybridMultilevel"/>
    <w:tmpl w:val="D3982FAA"/>
    <w:lvl w:ilvl="0" w:tplc="8C0045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B478E7"/>
    <w:multiLevelType w:val="singleLevel"/>
    <w:tmpl w:val="00000000"/>
    <w:lvl w:ilvl="0">
      <w:start w:val="1"/>
      <w:numFmt w:val="decimal"/>
      <w:suff w:val="nothing"/>
      <w:lvlText w:val="%1."/>
      <w:lvlJc w:val="left"/>
    </w:lvl>
  </w:abstractNum>
  <w:abstractNum w:abstractNumId="43">
    <w:nsid w:val="710F20DE"/>
    <w:multiLevelType w:val="hybridMultilevel"/>
    <w:tmpl w:val="319208C4"/>
    <w:lvl w:ilvl="0" w:tplc="4A5AD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EC3DF5"/>
    <w:multiLevelType w:val="hybridMultilevel"/>
    <w:tmpl w:val="5EBA8592"/>
    <w:lvl w:ilvl="0" w:tplc="7BF26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754AAA"/>
    <w:multiLevelType w:val="hybridMultilevel"/>
    <w:tmpl w:val="4BA42BFE"/>
    <w:lvl w:ilvl="0" w:tplc="513A8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EA2029"/>
    <w:multiLevelType w:val="hybridMultilevel"/>
    <w:tmpl w:val="98B60D62"/>
    <w:lvl w:ilvl="0" w:tplc="0D6C5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3"/>
  </w:num>
  <w:num w:numId="3">
    <w:abstractNumId w:val="6"/>
  </w:num>
  <w:num w:numId="4">
    <w:abstractNumId w:val="3"/>
  </w:num>
  <w:num w:numId="5">
    <w:abstractNumId w:val="11"/>
  </w:num>
  <w:num w:numId="6">
    <w:abstractNumId w:val="16"/>
  </w:num>
  <w:num w:numId="7">
    <w:abstractNumId w:val="39"/>
  </w:num>
  <w:num w:numId="8">
    <w:abstractNumId w:val="18"/>
  </w:num>
  <w:num w:numId="9">
    <w:abstractNumId w:val="21"/>
  </w:num>
  <w:num w:numId="10">
    <w:abstractNumId w:val="20"/>
  </w:num>
  <w:num w:numId="11">
    <w:abstractNumId w:val="32"/>
  </w:num>
  <w:num w:numId="12">
    <w:abstractNumId w:val="45"/>
  </w:num>
  <w:num w:numId="13">
    <w:abstractNumId w:val="19"/>
  </w:num>
  <w:num w:numId="14">
    <w:abstractNumId w:val="2"/>
  </w:num>
  <w:num w:numId="15">
    <w:abstractNumId w:val="42"/>
  </w:num>
  <w:num w:numId="16">
    <w:abstractNumId w:val="0"/>
  </w:num>
  <w:num w:numId="17">
    <w:abstractNumId w:val="1"/>
  </w:num>
  <w:num w:numId="18">
    <w:abstractNumId w:val="5"/>
  </w:num>
  <w:num w:numId="19">
    <w:abstractNumId w:val="23"/>
  </w:num>
  <w:num w:numId="20">
    <w:abstractNumId w:val="40"/>
  </w:num>
  <w:num w:numId="21">
    <w:abstractNumId w:val="36"/>
  </w:num>
  <w:num w:numId="22">
    <w:abstractNumId w:val="4"/>
  </w:num>
  <w:num w:numId="23">
    <w:abstractNumId w:val="26"/>
  </w:num>
  <w:num w:numId="24">
    <w:abstractNumId w:val="10"/>
  </w:num>
  <w:num w:numId="25">
    <w:abstractNumId w:val="13"/>
  </w:num>
  <w:num w:numId="26">
    <w:abstractNumId w:val="27"/>
  </w:num>
  <w:num w:numId="27">
    <w:abstractNumId w:val="17"/>
  </w:num>
  <w:num w:numId="28">
    <w:abstractNumId w:val="25"/>
  </w:num>
  <w:num w:numId="29">
    <w:abstractNumId w:val="46"/>
  </w:num>
  <w:num w:numId="30">
    <w:abstractNumId w:val="12"/>
  </w:num>
  <w:num w:numId="31">
    <w:abstractNumId w:val="22"/>
  </w:num>
  <w:num w:numId="32">
    <w:abstractNumId w:val="29"/>
  </w:num>
  <w:num w:numId="33">
    <w:abstractNumId w:val="38"/>
  </w:num>
  <w:num w:numId="34">
    <w:abstractNumId w:val="35"/>
  </w:num>
  <w:num w:numId="35">
    <w:abstractNumId w:val="24"/>
  </w:num>
  <w:num w:numId="36">
    <w:abstractNumId w:val="15"/>
  </w:num>
  <w:num w:numId="37">
    <w:abstractNumId w:val="28"/>
  </w:num>
  <w:num w:numId="38">
    <w:abstractNumId w:val="14"/>
  </w:num>
  <w:num w:numId="39">
    <w:abstractNumId w:val="41"/>
  </w:num>
  <w:num w:numId="40">
    <w:abstractNumId w:val="44"/>
  </w:num>
  <w:num w:numId="41">
    <w:abstractNumId w:val="7"/>
  </w:num>
  <w:num w:numId="42">
    <w:abstractNumId w:val="31"/>
  </w:num>
  <w:num w:numId="43">
    <w:abstractNumId w:val="9"/>
  </w:num>
  <w:num w:numId="44">
    <w:abstractNumId w:val="8"/>
  </w:num>
  <w:num w:numId="45">
    <w:abstractNumId w:val="37"/>
  </w:num>
  <w:num w:numId="46">
    <w:abstractNumId w:val="3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D5"/>
    <w:rsid w:val="00092445"/>
    <w:rsid w:val="000D5FDD"/>
    <w:rsid w:val="00117C4F"/>
    <w:rsid w:val="001400B2"/>
    <w:rsid w:val="00170BF7"/>
    <w:rsid w:val="001A6CC7"/>
    <w:rsid w:val="001B5E73"/>
    <w:rsid w:val="001D69B7"/>
    <w:rsid w:val="00252DD9"/>
    <w:rsid w:val="00374429"/>
    <w:rsid w:val="00387A7D"/>
    <w:rsid w:val="004457D4"/>
    <w:rsid w:val="005A0DF3"/>
    <w:rsid w:val="00690018"/>
    <w:rsid w:val="0069543F"/>
    <w:rsid w:val="006A2A9A"/>
    <w:rsid w:val="00792CFA"/>
    <w:rsid w:val="009010D9"/>
    <w:rsid w:val="009438E3"/>
    <w:rsid w:val="00972FBC"/>
    <w:rsid w:val="00A81EED"/>
    <w:rsid w:val="00B008DC"/>
    <w:rsid w:val="00B6421D"/>
    <w:rsid w:val="00B92A22"/>
    <w:rsid w:val="00B930D5"/>
    <w:rsid w:val="00BB52D8"/>
    <w:rsid w:val="00CF1375"/>
    <w:rsid w:val="00D7318A"/>
    <w:rsid w:val="00FA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6AB61-A435-4DD3-8978-E280C217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书1,H1,PIM 1,h1,l1,1. heading 1,标准章,h11,heading 1TOC,Huvudrubrik,heading 1,h12,h13,h14,h15,h16,h17,h111,h121,h131,h141,h151,h161,h18,h112,h122,h132,h142,h152,h162,h19,h113,h123,h133,h143,h153,h163,Alt+1,Heading 0,1,1st level,Section Head,Num 一,L1"/>
    <w:basedOn w:val="a"/>
    <w:next w:val="a"/>
    <w:link w:val="1Char"/>
    <w:qFormat/>
    <w:rsid w:val="000D5FDD"/>
    <w:pPr>
      <w:keepNext/>
      <w:keepLines/>
      <w:numPr>
        <w:numId w:val="1"/>
      </w:numPr>
      <w:spacing w:before="120" w:after="120" w:line="360" w:lineRule="auto"/>
      <w:outlineLvl w:val="0"/>
    </w:pPr>
    <w:rPr>
      <w:rFonts w:ascii="Times New Roman" w:eastAsia="黑体" w:hAnsi="Times New Roman" w:cs="Times New Roman"/>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
    <w:next w:val="a"/>
    <w:link w:val="2Char"/>
    <w:qFormat/>
    <w:rsid w:val="000D5FDD"/>
    <w:pPr>
      <w:keepNext/>
      <w:keepLines/>
      <w:numPr>
        <w:ilvl w:val="1"/>
        <w:numId w:val="1"/>
      </w:numPr>
      <w:tabs>
        <w:tab w:val="clear" w:pos="425"/>
        <w:tab w:val="num" w:pos="0"/>
      </w:tabs>
      <w:spacing w:before="120" w:after="120" w:line="360" w:lineRule="auto"/>
      <w:ind w:left="0"/>
      <w:outlineLvl w:val="1"/>
    </w:pPr>
    <w:rPr>
      <w:rFonts w:ascii="Arial" w:eastAsia="黑体" w:hAnsi="Arial" w:cs="Times New Roman"/>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
    <w:next w:val="a"/>
    <w:link w:val="3Char"/>
    <w:qFormat/>
    <w:rsid w:val="000D5FDD"/>
    <w:pPr>
      <w:keepNext/>
      <w:keepLines/>
      <w:numPr>
        <w:ilvl w:val="2"/>
        <w:numId w:val="1"/>
      </w:numPr>
      <w:spacing w:before="120" w:after="120" w:line="360" w:lineRule="auto"/>
      <w:outlineLvl w:val="2"/>
    </w:pPr>
    <w:rPr>
      <w:rFonts w:ascii="Times New Roman" w:eastAsia="黑体" w:hAnsi="Times New Roman" w:cs="Times New Roman"/>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
    <w:next w:val="a"/>
    <w:link w:val="4Char"/>
    <w:qFormat/>
    <w:rsid w:val="000D5FDD"/>
    <w:pPr>
      <w:keepNext/>
      <w:numPr>
        <w:ilvl w:val="3"/>
        <w:numId w:val="1"/>
      </w:numPr>
      <w:spacing w:line="360" w:lineRule="auto"/>
      <w:outlineLvl w:val="3"/>
    </w:pPr>
    <w:rPr>
      <w:rFonts w:ascii="Times New Roman" w:eastAsia="宋体" w:hAnsi="Times New Roman" w:cs="Times New Roman"/>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
    <w:next w:val="a"/>
    <w:link w:val="5Char"/>
    <w:qFormat/>
    <w:rsid w:val="000D5FDD"/>
    <w:pPr>
      <w:numPr>
        <w:ilvl w:val="4"/>
        <w:numId w:val="1"/>
      </w:numPr>
      <w:spacing w:before="240" w:after="60" w:line="360" w:lineRule="auto"/>
      <w:outlineLvl w:val="4"/>
    </w:pPr>
    <w:rPr>
      <w:rFonts w:ascii="Helvetica" w:eastAsia="宋体" w:hAnsi="Helvetica"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FDD"/>
    <w:rPr>
      <w:sz w:val="18"/>
      <w:szCs w:val="18"/>
    </w:rPr>
  </w:style>
  <w:style w:type="paragraph" w:styleId="a4">
    <w:name w:val="footer"/>
    <w:basedOn w:val="a"/>
    <w:link w:val="Char0"/>
    <w:uiPriority w:val="99"/>
    <w:unhideWhenUsed/>
    <w:rsid w:val="000D5FDD"/>
    <w:pPr>
      <w:tabs>
        <w:tab w:val="center" w:pos="4153"/>
        <w:tab w:val="right" w:pos="8306"/>
      </w:tabs>
      <w:snapToGrid w:val="0"/>
      <w:jc w:val="left"/>
    </w:pPr>
    <w:rPr>
      <w:sz w:val="18"/>
      <w:szCs w:val="18"/>
    </w:rPr>
  </w:style>
  <w:style w:type="character" w:customStyle="1" w:styleId="Char0">
    <w:name w:val="页脚 Char"/>
    <w:basedOn w:val="a0"/>
    <w:link w:val="a4"/>
    <w:uiPriority w:val="99"/>
    <w:rsid w:val="000D5FDD"/>
    <w:rPr>
      <w:sz w:val="18"/>
      <w:szCs w:val="18"/>
    </w:rPr>
  </w:style>
  <w:style w:type="character" w:customStyle="1" w:styleId="1Char">
    <w:name w:val="标题 1 Char"/>
    <w:aliases w:val="标书1 Char,H1 Char,PIM 1 Char,h1 Char,l1 Char,1. heading 1 Char,标准章 Char,h11 Char,heading 1TOC Char,Huvudrubrik Char,heading 1 Char,h12 Char,h13 Char,h14 Char,h15 Char,h16 Char,h17 Char,h111 Char,h121 Char,h131 Char,h141 Char,h151 Char,h161 Char"/>
    <w:basedOn w:val="a0"/>
    <w:link w:val="1"/>
    <w:rsid w:val="000D5FDD"/>
    <w:rPr>
      <w:rFonts w:ascii="Times New Roman" w:eastAsia="黑体" w:hAnsi="Times New Roman" w:cs="Times New Roman"/>
      <w:bCs/>
      <w:kern w:val="44"/>
      <w:sz w:val="30"/>
      <w:szCs w:val="44"/>
    </w:rPr>
  </w:style>
  <w:style w:type="character" w:customStyle="1" w:styleId="2Char">
    <w:name w:val="标题 2 Char"/>
    <w:aliases w:val="l2 Char,第一章 标题 2 Char,Heading 2 Hidden Char,Heading 2 CCBS Char,heading 2 Char,H2 Char,h2 Char,PIM2 Char,Titre3 Char,HD2 Char,sect 1.2 Char,H21 Char,sect 1.21 Char,H22 Char,sect 1.22 Char,H211 Char,sect 1.211 Char,H23 Char,sect 1.23 Char"/>
    <w:basedOn w:val="a0"/>
    <w:link w:val="2"/>
    <w:rsid w:val="000D5FDD"/>
    <w:rPr>
      <w:rFonts w:ascii="Arial" w:eastAsia="黑体" w:hAnsi="Arial" w:cs="Times New Roman"/>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l3 Char,CT Char,l3+toc 3 Char"/>
    <w:basedOn w:val="a0"/>
    <w:link w:val="3"/>
    <w:rsid w:val="000D5FDD"/>
    <w:rPr>
      <w:rFonts w:ascii="Times New Roman" w:eastAsia="黑体" w:hAnsi="Times New Roman" w:cs="Times New Roman"/>
      <w:bCs/>
      <w:sz w:val="24"/>
      <w:szCs w:val="32"/>
    </w:rPr>
  </w:style>
  <w:style w:type="character" w:customStyle="1" w:styleId="4Char">
    <w:name w:val="标题 4 Char"/>
    <w:aliases w:val="bullet Char,bl Char,bb Char,PIM 4 Char,H4 Char,h4 Char,Ref Heading 1 Char,rh1 Char,Heading sql Char,sect 1.2.3.4 Char,1.1.1.1 Heading 4 Char,Heading Four Char,4 Char,Alt+4 Char,H41 Char,h41 Char,H42 Char,h42 Char,H43 Char,h43 Char,H411 Char"/>
    <w:basedOn w:val="a0"/>
    <w:link w:val="4"/>
    <w:rsid w:val="000D5FDD"/>
    <w:rPr>
      <w:rFonts w:ascii="Times New Roman" w:eastAsia="宋体" w:hAnsi="Times New Roman" w:cs="Times New Roman"/>
      <w:b/>
      <w:sz w:val="24"/>
      <w:szCs w:val="20"/>
    </w:rPr>
  </w:style>
  <w:style w:type="character" w:customStyle="1" w:styleId="5Char">
    <w:name w:val="标题 5 Char"/>
    <w:aliases w:val="dash Char,ds Char,dd Char,H5 Char,h5 Char,表格标题 Char,Heading5 Char,l5 Char,5 Char,Alt+5 Char,Roman list Char,ITT t5 Char,PA Pico Section Char,H5-Heading 5 Char,heading5 Char,口 Char,口1 Char,口2 Char,heading 5 Char,PIM 5 Char,l5+toc5 Char,一 Char"/>
    <w:basedOn w:val="a0"/>
    <w:link w:val="5"/>
    <w:rsid w:val="000D5FDD"/>
    <w:rPr>
      <w:rFonts w:ascii="Helvetica" w:eastAsia="宋体" w:hAnsi="Helvetica" w:cs="Times New Roman"/>
      <w:sz w:val="22"/>
      <w:szCs w:val="20"/>
    </w:rPr>
  </w:style>
  <w:style w:type="table" w:styleId="a5">
    <w:name w:val="Table Grid"/>
    <w:basedOn w:val="a1"/>
    <w:uiPriority w:val="39"/>
    <w:rsid w:val="000D5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08DC"/>
    <w:pPr>
      <w:ind w:firstLineChars="200" w:firstLine="420"/>
    </w:pPr>
    <w:rPr>
      <w:rFonts w:ascii="Calibri" w:eastAsia="宋体" w:hAnsi="Calibri" w:cs="Times New Roman"/>
    </w:rPr>
  </w:style>
  <w:style w:type="paragraph" w:customStyle="1" w:styleId="10">
    <w:name w:val="列出段落1"/>
    <w:basedOn w:val="a"/>
    <w:rsid w:val="00CF1375"/>
    <w:pPr>
      <w:ind w:left="720"/>
      <w:contextualSpacing/>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Zou</dc:creator>
  <cp:keywords/>
  <dc:description/>
  <cp:lastModifiedBy>Xuan Zou</cp:lastModifiedBy>
  <cp:revision>19</cp:revision>
  <dcterms:created xsi:type="dcterms:W3CDTF">2013-09-23T13:18:00Z</dcterms:created>
  <dcterms:modified xsi:type="dcterms:W3CDTF">2013-10-06T10:49:00Z</dcterms:modified>
</cp:coreProperties>
</file>